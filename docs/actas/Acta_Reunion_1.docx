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934F2" w14:textId="2960CF9C" w:rsidR="00DE4FFD" w:rsidRPr="00694DF1" w:rsidRDefault="00000000">
      <w:pPr>
        <w:pStyle w:val="Heading1"/>
        <w:jc w:val="center"/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>Acta de Reunión</w:t>
      </w:r>
      <w:r w:rsidR="00694DF1">
        <w:rPr>
          <w:rFonts w:ascii="Times New Roman" w:hAnsi="Times New Roman" w:cs="Times New Roman"/>
          <w:lang w:val="es-CO"/>
        </w:rPr>
        <w:t xml:space="preserve"> 1</w:t>
      </w:r>
      <w:r w:rsidRPr="00694DF1">
        <w:rPr>
          <w:rFonts w:ascii="Times New Roman" w:hAnsi="Times New Roman" w:cs="Times New Roman"/>
          <w:lang w:val="es-CO"/>
        </w:rPr>
        <w:t xml:space="preserve"> - Diseño de la aplicación móvil "Vinilos Mobile" (Grupo 13)</w:t>
      </w:r>
    </w:p>
    <w:p w14:paraId="591109EB" w14:textId="78DBEC2B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>Fecha: 2025-10-1</w:t>
      </w:r>
      <w:r w:rsidR="00694DF1">
        <w:rPr>
          <w:rFonts w:ascii="Times New Roman" w:hAnsi="Times New Roman" w:cs="Times New Roman"/>
          <w:lang w:val="es-CO"/>
        </w:rPr>
        <w:t>3</w:t>
      </w:r>
    </w:p>
    <w:p w14:paraId="7DB66CAF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>Hora de la reunión: 18:00 - 19:00 (GMT-5, hora Colombia)</w:t>
      </w:r>
    </w:p>
    <w:p w14:paraId="5A74807D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 xml:space="preserve">Lugar: Google </w:t>
      </w:r>
      <w:proofErr w:type="spellStart"/>
      <w:r w:rsidRPr="00694DF1">
        <w:rPr>
          <w:rFonts w:ascii="Times New Roman" w:hAnsi="Times New Roman" w:cs="Times New Roman"/>
          <w:lang w:val="es-CO"/>
        </w:rPr>
        <w:t>Meet</w:t>
      </w:r>
      <w:proofErr w:type="spellEnd"/>
      <w:r w:rsidRPr="00694DF1">
        <w:rPr>
          <w:rFonts w:ascii="Times New Roman" w:hAnsi="Times New Roman" w:cs="Times New Roman"/>
          <w:lang w:val="es-CO"/>
        </w:rPr>
        <w:t xml:space="preserve"> (enlace compartido en </w:t>
      </w:r>
      <w:proofErr w:type="spellStart"/>
      <w:r w:rsidRPr="00694DF1">
        <w:rPr>
          <w:rFonts w:ascii="Times New Roman" w:hAnsi="Times New Roman" w:cs="Times New Roman"/>
          <w:lang w:val="es-CO"/>
        </w:rPr>
        <w:t>Slack</w:t>
      </w:r>
      <w:proofErr w:type="spellEnd"/>
      <w:r w:rsidRPr="00694DF1">
        <w:rPr>
          <w:rFonts w:ascii="Times New Roman" w:hAnsi="Times New Roman" w:cs="Times New Roman"/>
          <w:lang w:val="es-CO"/>
        </w:rPr>
        <w:t xml:space="preserve"> del grupo)</w:t>
      </w:r>
    </w:p>
    <w:p w14:paraId="4272329F" w14:textId="77777777" w:rsidR="00DE4FFD" w:rsidRPr="00694DF1" w:rsidRDefault="00DE4FFD">
      <w:pPr>
        <w:rPr>
          <w:rFonts w:ascii="Times New Roman" w:hAnsi="Times New Roman" w:cs="Times New Roman"/>
          <w:lang w:val="es-CO"/>
        </w:rPr>
      </w:pPr>
    </w:p>
    <w:p w14:paraId="320CD73A" w14:textId="77777777" w:rsidR="00DE4FFD" w:rsidRPr="00694DF1" w:rsidRDefault="00000000">
      <w:pPr>
        <w:pStyle w:val="Heading2"/>
        <w:rPr>
          <w:rFonts w:ascii="Times New Roman" w:hAnsi="Times New Roman" w:cs="Times New Roman"/>
        </w:rPr>
      </w:pPr>
      <w:proofErr w:type="spellStart"/>
      <w:r w:rsidRPr="00694DF1">
        <w:rPr>
          <w:rFonts w:ascii="Times New Roman" w:hAnsi="Times New Roman" w:cs="Times New Roman"/>
        </w:rPr>
        <w:t>Asistentes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2864"/>
        <w:gridCol w:w="3107"/>
      </w:tblGrid>
      <w:tr w:rsidR="00DE4FFD" w:rsidRPr="00694DF1" w14:paraId="36AB1495" w14:textId="77777777" w:rsidTr="00694DF1">
        <w:tc>
          <w:tcPr>
            <w:tcW w:w="2880" w:type="dxa"/>
          </w:tcPr>
          <w:p w14:paraId="31A9A144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2880" w:type="dxa"/>
          </w:tcPr>
          <w:p w14:paraId="539C7555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Correo</w:t>
            </w:r>
          </w:p>
        </w:tc>
        <w:tc>
          <w:tcPr>
            <w:tcW w:w="2880" w:type="dxa"/>
          </w:tcPr>
          <w:p w14:paraId="344E3098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GitHub</w:t>
            </w:r>
          </w:p>
        </w:tc>
      </w:tr>
      <w:tr w:rsidR="00DE4FFD" w:rsidRPr="00694DF1" w14:paraId="5EC1CF49" w14:textId="77777777" w:rsidTr="00694DF1">
        <w:tc>
          <w:tcPr>
            <w:tcW w:w="2880" w:type="dxa"/>
          </w:tcPr>
          <w:p w14:paraId="5C41580B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Camilo Rojas</w:t>
            </w:r>
          </w:p>
        </w:tc>
        <w:tc>
          <w:tcPr>
            <w:tcW w:w="2880" w:type="dxa"/>
          </w:tcPr>
          <w:p w14:paraId="51DB7583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pc.rojasp1@uniandes.edu.co</w:t>
            </w:r>
          </w:p>
        </w:tc>
        <w:tc>
          <w:tcPr>
            <w:tcW w:w="2880" w:type="dxa"/>
          </w:tcPr>
          <w:p w14:paraId="6B38026C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https://github.com/CamiloRojas-96</w:t>
            </w:r>
          </w:p>
        </w:tc>
      </w:tr>
      <w:tr w:rsidR="00DE4FFD" w:rsidRPr="00694DF1" w14:paraId="64E2F7C2" w14:textId="77777777" w:rsidTr="00694DF1">
        <w:tc>
          <w:tcPr>
            <w:tcW w:w="2880" w:type="dxa"/>
          </w:tcPr>
          <w:p w14:paraId="4C3A0CA5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Cristian Rubio</w:t>
            </w:r>
          </w:p>
        </w:tc>
        <w:tc>
          <w:tcPr>
            <w:tcW w:w="2880" w:type="dxa"/>
          </w:tcPr>
          <w:p w14:paraId="6A03E9B6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c.rubioa@uniandes.edu.co</w:t>
            </w:r>
          </w:p>
        </w:tc>
        <w:tc>
          <w:tcPr>
            <w:tcW w:w="2880" w:type="dxa"/>
          </w:tcPr>
          <w:p w14:paraId="3329C7CE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https://github.com/cristianrubioa</w:t>
            </w:r>
          </w:p>
        </w:tc>
      </w:tr>
      <w:tr w:rsidR="00DE4FFD" w:rsidRPr="00694DF1" w14:paraId="3A64E602" w14:textId="77777777" w:rsidTr="00694DF1">
        <w:tc>
          <w:tcPr>
            <w:tcW w:w="2880" w:type="dxa"/>
          </w:tcPr>
          <w:p w14:paraId="7247CA14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David Cruz</w:t>
            </w:r>
          </w:p>
        </w:tc>
        <w:tc>
          <w:tcPr>
            <w:tcW w:w="2880" w:type="dxa"/>
          </w:tcPr>
          <w:p w14:paraId="47206417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df.cruza@uniandes.edu.co</w:t>
            </w:r>
          </w:p>
        </w:tc>
        <w:tc>
          <w:tcPr>
            <w:tcW w:w="2880" w:type="dxa"/>
          </w:tcPr>
          <w:p w14:paraId="40ACA5E4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https://github.com/dfcruza</w:t>
            </w:r>
          </w:p>
        </w:tc>
      </w:tr>
      <w:tr w:rsidR="00DE4FFD" w:rsidRPr="00694DF1" w14:paraId="1528D830" w14:textId="77777777" w:rsidTr="00694DF1">
        <w:tc>
          <w:tcPr>
            <w:tcW w:w="2880" w:type="dxa"/>
          </w:tcPr>
          <w:p w14:paraId="4BD8ADD2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Santiago Mora</w:t>
            </w:r>
          </w:p>
        </w:tc>
        <w:tc>
          <w:tcPr>
            <w:tcW w:w="2880" w:type="dxa"/>
          </w:tcPr>
          <w:p w14:paraId="52913BFC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s.moraf@uniandes.edu.co</w:t>
            </w:r>
          </w:p>
        </w:tc>
        <w:tc>
          <w:tcPr>
            <w:tcW w:w="2880" w:type="dxa"/>
          </w:tcPr>
          <w:p w14:paraId="28B72590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https://github.com/sanmofe</w:t>
            </w:r>
          </w:p>
        </w:tc>
      </w:tr>
      <w:tr w:rsidR="00DE4FFD" w:rsidRPr="00694DF1" w14:paraId="106CF139" w14:textId="77777777" w:rsidTr="00694DF1">
        <w:tc>
          <w:tcPr>
            <w:tcW w:w="2880" w:type="dxa"/>
          </w:tcPr>
          <w:p w14:paraId="5AFA58DE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Daniel Sierra</w:t>
            </w:r>
          </w:p>
        </w:tc>
        <w:tc>
          <w:tcPr>
            <w:tcW w:w="2880" w:type="dxa"/>
          </w:tcPr>
          <w:p w14:paraId="513015AA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dani-sie@uniandes.edu.co</w:t>
            </w:r>
          </w:p>
        </w:tc>
        <w:tc>
          <w:tcPr>
            <w:tcW w:w="2880" w:type="dxa"/>
          </w:tcPr>
          <w:p w14:paraId="3CBBEC81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https://github.com/dani-sie</w:t>
            </w:r>
          </w:p>
        </w:tc>
      </w:tr>
    </w:tbl>
    <w:p w14:paraId="3E6EE1D0" w14:textId="77777777" w:rsidR="00DE4FFD" w:rsidRPr="00694DF1" w:rsidRDefault="00DE4FFD">
      <w:pPr>
        <w:rPr>
          <w:rFonts w:ascii="Times New Roman" w:hAnsi="Times New Roman" w:cs="Times New Roman"/>
        </w:rPr>
      </w:pPr>
    </w:p>
    <w:p w14:paraId="3ED9B4B1" w14:textId="77777777" w:rsidR="00DE4FFD" w:rsidRPr="00694DF1" w:rsidRDefault="00000000">
      <w:pPr>
        <w:pStyle w:val="Heading2"/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>Orden del día</w:t>
      </w:r>
    </w:p>
    <w:p w14:paraId="40F5B2C2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>1. Revisión y consenso sobre reglas de trabajo y contrato de equipo.</w:t>
      </w:r>
    </w:p>
    <w:p w14:paraId="2CD788C1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 xml:space="preserve">2. Definición de periodos de sprint y </w:t>
      </w:r>
      <w:proofErr w:type="spellStart"/>
      <w:r w:rsidRPr="00694DF1">
        <w:rPr>
          <w:rFonts w:ascii="Times New Roman" w:hAnsi="Times New Roman" w:cs="Times New Roman"/>
          <w:lang w:val="es-CO"/>
        </w:rPr>
        <w:t>milestones</w:t>
      </w:r>
      <w:proofErr w:type="spellEnd"/>
      <w:r w:rsidRPr="00694DF1">
        <w:rPr>
          <w:rFonts w:ascii="Times New Roman" w:hAnsi="Times New Roman" w:cs="Times New Roman"/>
          <w:lang w:val="es-CO"/>
        </w:rPr>
        <w:t xml:space="preserve"> para el MVP.</w:t>
      </w:r>
    </w:p>
    <w:p w14:paraId="63A62A81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>3. Priorización y asignación de historias de usuario (HU01–HU15).</w:t>
      </w:r>
    </w:p>
    <w:p w14:paraId="78B98142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>4. Aclaración de procesos de control de versiones, PR y revisiones.</w:t>
      </w:r>
    </w:p>
    <w:p w14:paraId="7FA0BE7A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>5. Próximos pasos y tareas inmediatas.</w:t>
      </w:r>
    </w:p>
    <w:p w14:paraId="54B8581D" w14:textId="77777777" w:rsidR="00DE4FFD" w:rsidRPr="00694DF1" w:rsidRDefault="00DE4FFD">
      <w:pPr>
        <w:rPr>
          <w:rFonts w:ascii="Times New Roman" w:hAnsi="Times New Roman" w:cs="Times New Roman"/>
          <w:lang w:val="es-CO"/>
        </w:rPr>
      </w:pPr>
    </w:p>
    <w:p w14:paraId="3F192BE0" w14:textId="77777777" w:rsidR="00DE4FFD" w:rsidRPr="00694DF1" w:rsidRDefault="00000000">
      <w:pPr>
        <w:pStyle w:val="Heading2"/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>Decisiones tomadas (Resumen)</w:t>
      </w:r>
    </w:p>
    <w:p w14:paraId="43B4F3F6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 xml:space="preserve">- Metodología: Desarrollo ágil con </w:t>
      </w:r>
      <w:proofErr w:type="spellStart"/>
      <w:r w:rsidRPr="00694DF1">
        <w:rPr>
          <w:rFonts w:ascii="Times New Roman" w:hAnsi="Times New Roman" w:cs="Times New Roman"/>
          <w:lang w:val="es-CO"/>
        </w:rPr>
        <w:t>Sprints</w:t>
      </w:r>
      <w:proofErr w:type="spellEnd"/>
      <w:r w:rsidRPr="00694DF1">
        <w:rPr>
          <w:rFonts w:ascii="Times New Roman" w:hAnsi="Times New Roman" w:cs="Times New Roman"/>
          <w:lang w:val="es-CO"/>
        </w:rPr>
        <w:t xml:space="preserve"> de 2 semanas (sprint corto).</w:t>
      </w:r>
    </w:p>
    <w:p w14:paraId="0FFFF811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 xml:space="preserve">- Reunión semanal obligatoria: </w:t>
      </w:r>
      <w:proofErr w:type="gramStart"/>
      <w:r w:rsidRPr="00694DF1">
        <w:rPr>
          <w:rFonts w:ascii="Times New Roman" w:hAnsi="Times New Roman" w:cs="Times New Roman"/>
          <w:lang w:val="es-CO"/>
        </w:rPr>
        <w:t>Lunes</w:t>
      </w:r>
      <w:proofErr w:type="gramEnd"/>
      <w:r w:rsidRPr="00694DF1">
        <w:rPr>
          <w:rFonts w:ascii="Times New Roman" w:hAnsi="Times New Roman" w:cs="Times New Roman"/>
          <w:lang w:val="es-CO"/>
        </w:rPr>
        <w:t xml:space="preserve"> 18:00 - 19:00 (GMT-5). Asistencia obligatoria para todos los miembros.</w:t>
      </w:r>
    </w:p>
    <w:p w14:paraId="69DC5387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 xml:space="preserve">- Formato de ramas: </w:t>
      </w:r>
      <w:proofErr w:type="spellStart"/>
      <w:r w:rsidRPr="00694DF1">
        <w:rPr>
          <w:rFonts w:ascii="Times New Roman" w:hAnsi="Times New Roman" w:cs="Times New Roman"/>
          <w:lang w:val="es-CO"/>
        </w:rPr>
        <w:t>feature</w:t>
      </w:r>
      <w:proofErr w:type="spellEnd"/>
      <w:r w:rsidRPr="00694DF1">
        <w:rPr>
          <w:rFonts w:ascii="Times New Roman" w:hAnsi="Times New Roman" w:cs="Times New Roman"/>
          <w:lang w:val="es-CO"/>
        </w:rPr>
        <w:t>/</w:t>
      </w:r>
      <w:proofErr w:type="spellStart"/>
      <w:r w:rsidRPr="00694DF1">
        <w:rPr>
          <w:rFonts w:ascii="Times New Roman" w:hAnsi="Times New Roman" w:cs="Times New Roman"/>
          <w:lang w:val="es-CO"/>
        </w:rPr>
        <w:t>huXX</w:t>
      </w:r>
      <w:proofErr w:type="spellEnd"/>
      <w:r w:rsidRPr="00694DF1">
        <w:rPr>
          <w:rFonts w:ascii="Times New Roman" w:hAnsi="Times New Roman" w:cs="Times New Roman"/>
          <w:lang w:val="es-CO"/>
        </w:rPr>
        <w:t xml:space="preserve">-nombre-corto, </w:t>
      </w:r>
      <w:proofErr w:type="spellStart"/>
      <w:r w:rsidRPr="00694DF1">
        <w:rPr>
          <w:rFonts w:ascii="Times New Roman" w:hAnsi="Times New Roman" w:cs="Times New Roman"/>
          <w:lang w:val="es-CO"/>
        </w:rPr>
        <w:t>fix</w:t>
      </w:r>
      <w:proofErr w:type="spellEnd"/>
      <w:r w:rsidRPr="00694DF1">
        <w:rPr>
          <w:rFonts w:ascii="Times New Roman" w:hAnsi="Times New Roman" w:cs="Times New Roman"/>
          <w:lang w:val="es-CO"/>
        </w:rPr>
        <w:t>/</w:t>
      </w:r>
      <w:proofErr w:type="spellStart"/>
      <w:r w:rsidRPr="00694DF1">
        <w:rPr>
          <w:rFonts w:ascii="Times New Roman" w:hAnsi="Times New Roman" w:cs="Times New Roman"/>
          <w:lang w:val="es-CO"/>
        </w:rPr>
        <w:t>huXX-descripcion</w:t>
      </w:r>
      <w:proofErr w:type="spellEnd"/>
      <w:r w:rsidRPr="00694DF1">
        <w:rPr>
          <w:rFonts w:ascii="Times New Roman" w:hAnsi="Times New Roman" w:cs="Times New Roman"/>
          <w:lang w:val="es-CO"/>
        </w:rPr>
        <w:t>.</w:t>
      </w:r>
    </w:p>
    <w:p w14:paraId="447D5A74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 xml:space="preserve">- </w:t>
      </w:r>
      <w:proofErr w:type="spellStart"/>
      <w:r w:rsidRPr="00694DF1">
        <w:rPr>
          <w:rFonts w:ascii="Times New Roman" w:hAnsi="Times New Roman" w:cs="Times New Roman"/>
          <w:lang w:val="es-CO"/>
        </w:rPr>
        <w:t>Commits</w:t>
      </w:r>
      <w:proofErr w:type="spellEnd"/>
      <w:r w:rsidRPr="00694DF1">
        <w:rPr>
          <w:rFonts w:ascii="Times New Roman" w:hAnsi="Times New Roman" w:cs="Times New Roman"/>
          <w:lang w:val="es-CO"/>
        </w:rPr>
        <w:t xml:space="preserve"> con mensajes claros y descriptivos; convenciones: tipo: breve-descripción (ej. </w:t>
      </w:r>
      <w:proofErr w:type="spellStart"/>
      <w:r w:rsidRPr="00694DF1">
        <w:rPr>
          <w:rFonts w:ascii="Times New Roman" w:hAnsi="Times New Roman" w:cs="Times New Roman"/>
          <w:lang w:val="es-CO"/>
        </w:rPr>
        <w:t>feat</w:t>
      </w:r>
      <w:proofErr w:type="spellEnd"/>
      <w:r w:rsidRPr="00694DF1">
        <w:rPr>
          <w:rFonts w:ascii="Times New Roman" w:hAnsi="Times New Roman" w:cs="Times New Roman"/>
          <w:lang w:val="es-CO"/>
        </w:rPr>
        <w:t>: HU01 - Listado de álbumes).</w:t>
      </w:r>
    </w:p>
    <w:p w14:paraId="1803EA03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 xml:space="preserve">- </w:t>
      </w:r>
      <w:proofErr w:type="spellStart"/>
      <w:r w:rsidRPr="00694DF1">
        <w:rPr>
          <w:rFonts w:ascii="Times New Roman" w:hAnsi="Times New Roman" w:cs="Times New Roman"/>
          <w:lang w:val="es-CO"/>
        </w:rPr>
        <w:t>Pull</w:t>
      </w:r>
      <w:proofErr w:type="spellEnd"/>
      <w:r w:rsidRPr="00694DF1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694DF1">
        <w:rPr>
          <w:rFonts w:ascii="Times New Roman" w:hAnsi="Times New Roman" w:cs="Times New Roman"/>
          <w:lang w:val="es-CO"/>
        </w:rPr>
        <w:t>Requests</w:t>
      </w:r>
      <w:proofErr w:type="spellEnd"/>
      <w:r w:rsidRPr="00694DF1">
        <w:rPr>
          <w:rFonts w:ascii="Times New Roman" w:hAnsi="Times New Roman" w:cs="Times New Roman"/>
          <w:lang w:val="es-CO"/>
        </w:rPr>
        <w:t xml:space="preserve">: Revisar al menos por 1 miembro distinto al autor antes del </w:t>
      </w:r>
      <w:proofErr w:type="spellStart"/>
      <w:r w:rsidRPr="00694DF1">
        <w:rPr>
          <w:rFonts w:ascii="Times New Roman" w:hAnsi="Times New Roman" w:cs="Times New Roman"/>
          <w:lang w:val="es-CO"/>
        </w:rPr>
        <w:t>merge</w:t>
      </w:r>
      <w:proofErr w:type="spellEnd"/>
      <w:r w:rsidRPr="00694DF1">
        <w:rPr>
          <w:rFonts w:ascii="Times New Roman" w:hAnsi="Times New Roman" w:cs="Times New Roman"/>
          <w:lang w:val="es-CO"/>
        </w:rPr>
        <w:t>.</w:t>
      </w:r>
    </w:p>
    <w:p w14:paraId="69352EB5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lastRenderedPageBreak/>
        <w:t>- Tablero de proyecto: Actualizar al menos 1 vez por semana. Entregables listos antes del domingo 23:59.</w:t>
      </w:r>
    </w:p>
    <w:p w14:paraId="384DC9BE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>- Documentación de sprint: Cada sprint quedará registrado en /</w:t>
      </w:r>
      <w:proofErr w:type="spellStart"/>
      <w:r w:rsidRPr="00694DF1">
        <w:rPr>
          <w:rFonts w:ascii="Times New Roman" w:hAnsi="Times New Roman" w:cs="Times New Roman"/>
          <w:lang w:val="es-CO"/>
        </w:rPr>
        <w:t>docs</w:t>
      </w:r>
      <w:proofErr w:type="spellEnd"/>
      <w:r w:rsidRPr="00694DF1">
        <w:rPr>
          <w:rFonts w:ascii="Times New Roman" w:hAnsi="Times New Roman" w:cs="Times New Roman"/>
          <w:lang w:val="es-CO"/>
        </w:rPr>
        <w:t>/actas (acta o bitácora).</w:t>
      </w:r>
    </w:p>
    <w:p w14:paraId="1B415EC2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 xml:space="preserve">- Definición de entregables por </w:t>
      </w:r>
      <w:proofErr w:type="spellStart"/>
      <w:r w:rsidRPr="00694DF1">
        <w:rPr>
          <w:rFonts w:ascii="Times New Roman" w:hAnsi="Times New Roman" w:cs="Times New Roman"/>
          <w:lang w:val="es-CO"/>
        </w:rPr>
        <w:t>milestone</w:t>
      </w:r>
      <w:proofErr w:type="spellEnd"/>
      <w:r w:rsidRPr="00694DF1">
        <w:rPr>
          <w:rFonts w:ascii="Times New Roman" w:hAnsi="Times New Roman" w:cs="Times New Roman"/>
          <w:lang w:val="es-CO"/>
        </w:rPr>
        <w:t xml:space="preserve">: ver </w:t>
      </w:r>
      <w:proofErr w:type="spellStart"/>
      <w:r w:rsidRPr="00694DF1">
        <w:rPr>
          <w:rFonts w:ascii="Times New Roman" w:hAnsi="Times New Roman" w:cs="Times New Roman"/>
          <w:lang w:val="es-CO"/>
        </w:rPr>
        <w:t>Milestone</w:t>
      </w:r>
      <w:proofErr w:type="spellEnd"/>
      <w:r w:rsidRPr="00694DF1">
        <w:rPr>
          <w:rFonts w:ascii="Times New Roman" w:hAnsi="Times New Roman" w:cs="Times New Roman"/>
          <w:lang w:val="es-CO"/>
        </w:rPr>
        <w:t xml:space="preserve"> 1/2/3 en el repositorio del grupo.</w:t>
      </w:r>
    </w:p>
    <w:p w14:paraId="35DCFF0F" w14:textId="77777777" w:rsidR="00DE4FFD" w:rsidRPr="00694DF1" w:rsidRDefault="00DE4FFD">
      <w:pPr>
        <w:rPr>
          <w:rFonts w:ascii="Times New Roman" w:hAnsi="Times New Roman" w:cs="Times New Roman"/>
          <w:lang w:val="es-CO"/>
        </w:rPr>
      </w:pPr>
    </w:p>
    <w:p w14:paraId="7A31C055" w14:textId="77777777" w:rsidR="00DE4FFD" w:rsidRPr="00694DF1" w:rsidRDefault="00000000">
      <w:pPr>
        <w:pStyle w:val="Heading2"/>
        <w:rPr>
          <w:rFonts w:ascii="Times New Roman" w:hAnsi="Times New Roman" w:cs="Times New Roman"/>
        </w:rPr>
      </w:pPr>
      <w:r w:rsidRPr="00694DF1">
        <w:rPr>
          <w:rFonts w:ascii="Times New Roman" w:hAnsi="Times New Roman" w:cs="Times New Roman"/>
        </w:rPr>
        <w:t>Sprints y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47"/>
        <w:gridCol w:w="1354"/>
        <w:gridCol w:w="3773"/>
      </w:tblGrid>
      <w:tr w:rsidR="00DE4FFD" w:rsidRPr="00694DF1" w14:paraId="0D8BBA8A" w14:textId="77777777" w:rsidTr="00694DF1">
        <w:tc>
          <w:tcPr>
            <w:tcW w:w="2160" w:type="dxa"/>
          </w:tcPr>
          <w:p w14:paraId="61AC6D92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Sprint</w:t>
            </w:r>
          </w:p>
        </w:tc>
        <w:tc>
          <w:tcPr>
            <w:tcW w:w="2160" w:type="dxa"/>
          </w:tcPr>
          <w:p w14:paraId="2EF45B13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2160" w:type="dxa"/>
          </w:tcPr>
          <w:p w14:paraId="6F56A3FE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Periodo (estimado)</w:t>
            </w:r>
          </w:p>
        </w:tc>
        <w:tc>
          <w:tcPr>
            <w:tcW w:w="2160" w:type="dxa"/>
          </w:tcPr>
          <w:p w14:paraId="69DE3B09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Milestone (link)</w:t>
            </w:r>
          </w:p>
        </w:tc>
      </w:tr>
      <w:tr w:rsidR="00DE4FFD" w:rsidRPr="00694DF1" w14:paraId="6FF48C2A" w14:textId="77777777" w:rsidTr="00694DF1">
        <w:tc>
          <w:tcPr>
            <w:tcW w:w="2160" w:type="dxa"/>
          </w:tcPr>
          <w:p w14:paraId="447FF3AF" w14:textId="77777777" w:rsidR="00DE4FFD" w:rsidRPr="00694DF1" w:rsidRDefault="00000000">
            <w:pPr>
              <w:rPr>
                <w:rFonts w:ascii="Times New Roman" w:hAnsi="Times New Roman" w:cs="Times New Roman"/>
                <w:lang w:val="es-CO"/>
              </w:rPr>
            </w:pPr>
            <w:r w:rsidRPr="00694DF1">
              <w:rPr>
                <w:rFonts w:ascii="Times New Roman" w:hAnsi="Times New Roman" w:cs="Times New Roman"/>
                <w:lang w:val="es-CO"/>
              </w:rPr>
              <w:t>Sprint 1 – Base de la App</w:t>
            </w:r>
          </w:p>
        </w:tc>
        <w:tc>
          <w:tcPr>
            <w:tcW w:w="2160" w:type="dxa"/>
          </w:tcPr>
          <w:p w14:paraId="7BB45936" w14:textId="77777777" w:rsidR="00DE4FFD" w:rsidRPr="00694DF1" w:rsidRDefault="00000000">
            <w:pPr>
              <w:rPr>
                <w:rFonts w:ascii="Times New Roman" w:hAnsi="Times New Roman" w:cs="Times New Roman"/>
                <w:lang w:val="es-CO"/>
              </w:rPr>
            </w:pPr>
            <w:r w:rsidRPr="00694DF1">
              <w:rPr>
                <w:rFonts w:ascii="Times New Roman" w:hAnsi="Times New Roman" w:cs="Times New Roman"/>
                <w:lang w:val="es-CO"/>
              </w:rPr>
              <w:t>Implementación de HU01–HU02: Catálogo y detalle de álbumes.</w:t>
            </w:r>
          </w:p>
        </w:tc>
        <w:tc>
          <w:tcPr>
            <w:tcW w:w="2160" w:type="dxa"/>
          </w:tcPr>
          <w:p w14:paraId="50CF6840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 xml:space="preserve">Semana 3–4 (2 </w:t>
            </w:r>
            <w:proofErr w:type="spellStart"/>
            <w:r w:rsidRPr="00694DF1">
              <w:rPr>
                <w:rFonts w:ascii="Times New Roman" w:hAnsi="Times New Roman" w:cs="Times New Roman"/>
              </w:rPr>
              <w:t>semanas</w:t>
            </w:r>
            <w:proofErr w:type="spellEnd"/>
            <w:r w:rsidRPr="00694DF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</w:tcPr>
          <w:p w14:paraId="3FDF2E00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https://github.com/dani-sie/MISW4203-Aplicaciones_Moviles_G13/milestone/1</w:t>
            </w:r>
          </w:p>
        </w:tc>
      </w:tr>
      <w:tr w:rsidR="00DE4FFD" w:rsidRPr="00694DF1" w14:paraId="1F4284D6" w14:textId="77777777" w:rsidTr="00694DF1">
        <w:tc>
          <w:tcPr>
            <w:tcW w:w="2160" w:type="dxa"/>
          </w:tcPr>
          <w:p w14:paraId="13B2231E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Sprint 2 – Funcionalidades principales</w:t>
            </w:r>
          </w:p>
        </w:tc>
        <w:tc>
          <w:tcPr>
            <w:tcW w:w="2160" w:type="dxa"/>
          </w:tcPr>
          <w:p w14:paraId="33F9F31E" w14:textId="77777777" w:rsidR="00DE4FFD" w:rsidRPr="00694DF1" w:rsidRDefault="00000000">
            <w:pPr>
              <w:rPr>
                <w:rFonts w:ascii="Times New Roman" w:hAnsi="Times New Roman" w:cs="Times New Roman"/>
                <w:lang w:val="es-CO"/>
              </w:rPr>
            </w:pPr>
            <w:r w:rsidRPr="00694DF1">
              <w:rPr>
                <w:rFonts w:ascii="Times New Roman" w:hAnsi="Times New Roman" w:cs="Times New Roman"/>
                <w:lang w:val="es-CO"/>
              </w:rPr>
              <w:t>HU03–HU05: Artistas, coleccionistas y navegación.</w:t>
            </w:r>
          </w:p>
        </w:tc>
        <w:tc>
          <w:tcPr>
            <w:tcW w:w="2160" w:type="dxa"/>
          </w:tcPr>
          <w:p w14:paraId="16F088BD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 xml:space="preserve">Semana 5–6 (2 </w:t>
            </w:r>
            <w:proofErr w:type="spellStart"/>
            <w:r w:rsidRPr="00694DF1">
              <w:rPr>
                <w:rFonts w:ascii="Times New Roman" w:hAnsi="Times New Roman" w:cs="Times New Roman"/>
              </w:rPr>
              <w:t>semanas</w:t>
            </w:r>
            <w:proofErr w:type="spellEnd"/>
            <w:r w:rsidRPr="00694DF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</w:tcPr>
          <w:p w14:paraId="24BA6F09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https://github.com/dani-sie/MISW4203-Aplicaciones_Moviles_G13/milestone/2</w:t>
            </w:r>
          </w:p>
        </w:tc>
      </w:tr>
      <w:tr w:rsidR="00DE4FFD" w:rsidRPr="00694DF1" w14:paraId="1CAC3B85" w14:textId="77777777" w:rsidTr="00694DF1">
        <w:tc>
          <w:tcPr>
            <w:tcW w:w="2160" w:type="dxa"/>
          </w:tcPr>
          <w:p w14:paraId="55EED40B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Sprint 3 – Funcionalidades avanzadas</w:t>
            </w:r>
          </w:p>
        </w:tc>
        <w:tc>
          <w:tcPr>
            <w:tcW w:w="2160" w:type="dxa"/>
          </w:tcPr>
          <w:p w14:paraId="46497CB8" w14:textId="77777777" w:rsidR="00DE4FFD" w:rsidRPr="00694DF1" w:rsidRDefault="00000000">
            <w:pPr>
              <w:rPr>
                <w:rFonts w:ascii="Times New Roman" w:hAnsi="Times New Roman" w:cs="Times New Roman"/>
                <w:lang w:val="es-CO"/>
              </w:rPr>
            </w:pPr>
            <w:r w:rsidRPr="00694DF1">
              <w:rPr>
                <w:rFonts w:ascii="Times New Roman" w:hAnsi="Times New Roman" w:cs="Times New Roman"/>
                <w:lang w:val="es-CO"/>
              </w:rPr>
              <w:t>HU06–HU15: Comentarios, favoritos, gestión y creación.</w:t>
            </w:r>
          </w:p>
        </w:tc>
        <w:tc>
          <w:tcPr>
            <w:tcW w:w="2160" w:type="dxa"/>
          </w:tcPr>
          <w:p w14:paraId="0C4266B4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 xml:space="preserve">Semana 7–8 (2 </w:t>
            </w:r>
            <w:proofErr w:type="spellStart"/>
            <w:r w:rsidRPr="00694DF1">
              <w:rPr>
                <w:rFonts w:ascii="Times New Roman" w:hAnsi="Times New Roman" w:cs="Times New Roman"/>
              </w:rPr>
              <w:t>semanas</w:t>
            </w:r>
            <w:proofErr w:type="spellEnd"/>
            <w:r w:rsidRPr="00694DF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</w:tcPr>
          <w:p w14:paraId="6A6AC248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https://github.com/dani-sie/MISW4203-Aplicaciones_Moviles_G13/milestone/3</w:t>
            </w:r>
          </w:p>
        </w:tc>
      </w:tr>
    </w:tbl>
    <w:p w14:paraId="16741E5B" w14:textId="77777777" w:rsidR="00DE4FFD" w:rsidRPr="00694DF1" w:rsidRDefault="00DE4FFD">
      <w:pPr>
        <w:rPr>
          <w:rFonts w:ascii="Times New Roman" w:hAnsi="Times New Roman" w:cs="Times New Roman"/>
        </w:rPr>
      </w:pPr>
    </w:p>
    <w:p w14:paraId="7FBD5602" w14:textId="77777777" w:rsidR="00DE4FFD" w:rsidRPr="00694DF1" w:rsidRDefault="00000000">
      <w:pPr>
        <w:pStyle w:val="Heading2"/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>Historias de usuario seleccionadas para el MVP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1496"/>
        <w:gridCol w:w="1526"/>
        <w:gridCol w:w="906"/>
        <w:gridCol w:w="3809"/>
      </w:tblGrid>
      <w:tr w:rsidR="00DE4FFD" w:rsidRPr="00694DF1" w14:paraId="0A7B24E2" w14:textId="77777777" w:rsidTr="00694DF1">
        <w:tc>
          <w:tcPr>
            <w:tcW w:w="1003" w:type="dxa"/>
          </w:tcPr>
          <w:p w14:paraId="1D997979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32" w:type="dxa"/>
          </w:tcPr>
          <w:p w14:paraId="23D5DC6B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587" w:type="dxa"/>
          </w:tcPr>
          <w:p w14:paraId="5E75B6F5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Resumen</w:t>
            </w:r>
          </w:p>
        </w:tc>
        <w:tc>
          <w:tcPr>
            <w:tcW w:w="1027" w:type="dxa"/>
          </w:tcPr>
          <w:p w14:paraId="64F8B6C9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Sprint</w:t>
            </w:r>
          </w:p>
        </w:tc>
        <w:tc>
          <w:tcPr>
            <w:tcW w:w="3707" w:type="dxa"/>
          </w:tcPr>
          <w:p w14:paraId="3489186F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Link</w:t>
            </w:r>
          </w:p>
        </w:tc>
      </w:tr>
      <w:tr w:rsidR="00DE4FFD" w:rsidRPr="00694DF1" w14:paraId="498620D7" w14:textId="77777777" w:rsidTr="00694DF1">
        <w:tc>
          <w:tcPr>
            <w:tcW w:w="1003" w:type="dxa"/>
          </w:tcPr>
          <w:p w14:paraId="31429B50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HU01</w:t>
            </w:r>
          </w:p>
        </w:tc>
        <w:tc>
          <w:tcPr>
            <w:tcW w:w="1532" w:type="dxa"/>
          </w:tcPr>
          <w:p w14:paraId="634D2227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Consultar catálogo de álbumes</w:t>
            </w:r>
          </w:p>
        </w:tc>
        <w:tc>
          <w:tcPr>
            <w:tcW w:w="1587" w:type="dxa"/>
          </w:tcPr>
          <w:p w14:paraId="2124270F" w14:textId="77777777" w:rsidR="00DE4FFD" w:rsidRPr="00694DF1" w:rsidRDefault="00000000">
            <w:pPr>
              <w:rPr>
                <w:rFonts w:ascii="Times New Roman" w:hAnsi="Times New Roman" w:cs="Times New Roman"/>
                <w:lang w:val="es-CO"/>
              </w:rPr>
            </w:pPr>
            <w:r w:rsidRPr="00694DF1">
              <w:rPr>
                <w:rFonts w:ascii="Times New Roman" w:hAnsi="Times New Roman" w:cs="Times New Roman"/>
                <w:lang w:val="es-CO"/>
              </w:rPr>
              <w:t>Como usuario visitante quiero navegar el catálogo de los álbumes para escoger los que más me interesan</w:t>
            </w:r>
          </w:p>
        </w:tc>
        <w:tc>
          <w:tcPr>
            <w:tcW w:w="1027" w:type="dxa"/>
          </w:tcPr>
          <w:p w14:paraId="02FB2BB7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3707" w:type="dxa"/>
          </w:tcPr>
          <w:p w14:paraId="78C8C6F8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https://github.com/dani-sie/MISW4203-Aplicaciones_Moviles_G13/wiki/HU01-Consultar-catálogo-de-álbumes</w:t>
            </w:r>
          </w:p>
        </w:tc>
      </w:tr>
      <w:tr w:rsidR="00DE4FFD" w:rsidRPr="00694DF1" w14:paraId="1F04F58E" w14:textId="77777777" w:rsidTr="00694DF1">
        <w:tc>
          <w:tcPr>
            <w:tcW w:w="1003" w:type="dxa"/>
          </w:tcPr>
          <w:p w14:paraId="39A6B58B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HU02</w:t>
            </w:r>
          </w:p>
        </w:tc>
        <w:tc>
          <w:tcPr>
            <w:tcW w:w="1532" w:type="dxa"/>
          </w:tcPr>
          <w:p w14:paraId="4B8F5C61" w14:textId="77777777" w:rsidR="00DE4FFD" w:rsidRPr="00694DF1" w:rsidRDefault="00000000">
            <w:pPr>
              <w:rPr>
                <w:rFonts w:ascii="Times New Roman" w:hAnsi="Times New Roman" w:cs="Times New Roman"/>
                <w:lang w:val="es-CO"/>
              </w:rPr>
            </w:pPr>
            <w:r w:rsidRPr="00694DF1">
              <w:rPr>
                <w:rFonts w:ascii="Times New Roman" w:hAnsi="Times New Roman" w:cs="Times New Roman"/>
                <w:lang w:val="es-CO"/>
              </w:rPr>
              <w:t>Consultar la información detallada de un álbum</w:t>
            </w:r>
          </w:p>
        </w:tc>
        <w:tc>
          <w:tcPr>
            <w:tcW w:w="1587" w:type="dxa"/>
          </w:tcPr>
          <w:p w14:paraId="55D7C8A2" w14:textId="77777777" w:rsidR="00DE4FFD" w:rsidRPr="00694DF1" w:rsidRDefault="00000000">
            <w:pPr>
              <w:rPr>
                <w:rFonts w:ascii="Times New Roman" w:hAnsi="Times New Roman" w:cs="Times New Roman"/>
                <w:lang w:val="es-CO"/>
              </w:rPr>
            </w:pPr>
            <w:r w:rsidRPr="00694DF1">
              <w:rPr>
                <w:rFonts w:ascii="Times New Roman" w:hAnsi="Times New Roman" w:cs="Times New Roman"/>
                <w:lang w:val="es-CO"/>
              </w:rPr>
              <w:t>Como usuario visitante quiero ver el detalle de un álbum para ampliar la información sobre él</w:t>
            </w:r>
          </w:p>
        </w:tc>
        <w:tc>
          <w:tcPr>
            <w:tcW w:w="1027" w:type="dxa"/>
          </w:tcPr>
          <w:p w14:paraId="5238CF0F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3707" w:type="dxa"/>
          </w:tcPr>
          <w:p w14:paraId="686C54FA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https://github.com/dani-sie/MISW4203-Aplicaciones_Moviles_G13/wiki/HU02-Consultar-la-información-detallada-de-un-álbum</w:t>
            </w:r>
          </w:p>
        </w:tc>
      </w:tr>
      <w:tr w:rsidR="00DE4FFD" w:rsidRPr="00694DF1" w14:paraId="5877A08E" w14:textId="77777777" w:rsidTr="00694DF1">
        <w:tc>
          <w:tcPr>
            <w:tcW w:w="1003" w:type="dxa"/>
          </w:tcPr>
          <w:p w14:paraId="1C4D104B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HU03</w:t>
            </w:r>
          </w:p>
        </w:tc>
        <w:tc>
          <w:tcPr>
            <w:tcW w:w="1532" w:type="dxa"/>
          </w:tcPr>
          <w:p w14:paraId="5376E091" w14:textId="77777777" w:rsidR="00DE4FFD" w:rsidRPr="00694DF1" w:rsidRDefault="00000000">
            <w:pPr>
              <w:rPr>
                <w:rFonts w:ascii="Times New Roman" w:hAnsi="Times New Roman" w:cs="Times New Roman"/>
                <w:lang w:val="es-CO"/>
              </w:rPr>
            </w:pPr>
            <w:r w:rsidRPr="00694DF1">
              <w:rPr>
                <w:rFonts w:ascii="Times New Roman" w:hAnsi="Times New Roman" w:cs="Times New Roman"/>
                <w:lang w:val="es-CO"/>
              </w:rPr>
              <w:t>Consultar el listado de artistas</w:t>
            </w:r>
          </w:p>
        </w:tc>
        <w:tc>
          <w:tcPr>
            <w:tcW w:w="1587" w:type="dxa"/>
          </w:tcPr>
          <w:p w14:paraId="1291F3EB" w14:textId="77777777" w:rsidR="00DE4FFD" w:rsidRPr="00694DF1" w:rsidRDefault="00000000">
            <w:pPr>
              <w:rPr>
                <w:rFonts w:ascii="Times New Roman" w:hAnsi="Times New Roman" w:cs="Times New Roman"/>
                <w:lang w:val="es-CO"/>
              </w:rPr>
            </w:pPr>
            <w:r w:rsidRPr="00694DF1">
              <w:rPr>
                <w:rFonts w:ascii="Times New Roman" w:hAnsi="Times New Roman" w:cs="Times New Roman"/>
                <w:lang w:val="es-CO"/>
              </w:rPr>
              <w:t xml:space="preserve">Como usuario visitante quiero ver el listado de </w:t>
            </w:r>
            <w:r w:rsidRPr="00694DF1">
              <w:rPr>
                <w:rFonts w:ascii="Times New Roman" w:hAnsi="Times New Roman" w:cs="Times New Roman"/>
                <w:lang w:val="es-CO"/>
              </w:rPr>
              <w:lastRenderedPageBreak/>
              <w:t>artistas para escoger los que más me interesan</w:t>
            </w:r>
          </w:p>
        </w:tc>
        <w:tc>
          <w:tcPr>
            <w:tcW w:w="1027" w:type="dxa"/>
          </w:tcPr>
          <w:p w14:paraId="04473EAA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lastRenderedPageBreak/>
              <w:t>Sprint 2</w:t>
            </w:r>
          </w:p>
        </w:tc>
        <w:tc>
          <w:tcPr>
            <w:tcW w:w="3707" w:type="dxa"/>
          </w:tcPr>
          <w:p w14:paraId="3C3BAD64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https://github.com/dani-sie/MISW4203-Aplicaciones_Moviles_G13/wiki/HU03-Consultar-el-listado-de-artistas</w:t>
            </w:r>
          </w:p>
        </w:tc>
      </w:tr>
      <w:tr w:rsidR="00DE4FFD" w:rsidRPr="00694DF1" w14:paraId="472E2068" w14:textId="77777777" w:rsidTr="00694DF1">
        <w:tc>
          <w:tcPr>
            <w:tcW w:w="1003" w:type="dxa"/>
          </w:tcPr>
          <w:p w14:paraId="00574F84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HU04</w:t>
            </w:r>
          </w:p>
        </w:tc>
        <w:tc>
          <w:tcPr>
            <w:tcW w:w="1532" w:type="dxa"/>
          </w:tcPr>
          <w:p w14:paraId="30922BF5" w14:textId="77777777" w:rsidR="00DE4FFD" w:rsidRPr="00694DF1" w:rsidRDefault="00000000">
            <w:pPr>
              <w:rPr>
                <w:rFonts w:ascii="Times New Roman" w:hAnsi="Times New Roman" w:cs="Times New Roman"/>
                <w:lang w:val="es-CO"/>
              </w:rPr>
            </w:pPr>
            <w:r w:rsidRPr="00694DF1">
              <w:rPr>
                <w:rFonts w:ascii="Times New Roman" w:hAnsi="Times New Roman" w:cs="Times New Roman"/>
                <w:lang w:val="es-CO"/>
              </w:rPr>
              <w:t>Consultar la información detallada de un artista</w:t>
            </w:r>
          </w:p>
        </w:tc>
        <w:tc>
          <w:tcPr>
            <w:tcW w:w="1587" w:type="dxa"/>
          </w:tcPr>
          <w:p w14:paraId="72AD27E6" w14:textId="77777777" w:rsidR="00DE4FFD" w:rsidRPr="00694DF1" w:rsidRDefault="00000000">
            <w:pPr>
              <w:rPr>
                <w:rFonts w:ascii="Times New Roman" w:hAnsi="Times New Roman" w:cs="Times New Roman"/>
                <w:lang w:val="es-CO"/>
              </w:rPr>
            </w:pPr>
            <w:r w:rsidRPr="00694DF1">
              <w:rPr>
                <w:rFonts w:ascii="Times New Roman" w:hAnsi="Times New Roman" w:cs="Times New Roman"/>
                <w:lang w:val="es-CO"/>
              </w:rPr>
              <w:t>Como usuario visitante quiero ver el detalle de un artista para ampliar la información sobre él</w:t>
            </w:r>
          </w:p>
        </w:tc>
        <w:tc>
          <w:tcPr>
            <w:tcW w:w="1027" w:type="dxa"/>
          </w:tcPr>
          <w:p w14:paraId="77E09F3B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3707" w:type="dxa"/>
          </w:tcPr>
          <w:p w14:paraId="7F49A439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https://github.com/dani-sie/MISW4203-Aplicaciones_Moviles_G13/wiki/HU04-Consultar-la-información-detallada-de-un-artista</w:t>
            </w:r>
          </w:p>
        </w:tc>
      </w:tr>
      <w:tr w:rsidR="00DE4FFD" w:rsidRPr="00694DF1" w14:paraId="3BAB8A3D" w14:textId="77777777" w:rsidTr="00694DF1">
        <w:tc>
          <w:tcPr>
            <w:tcW w:w="1003" w:type="dxa"/>
          </w:tcPr>
          <w:p w14:paraId="4F9E1FCE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HU05</w:t>
            </w:r>
          </w:p>
        </w:tc>
        <w:tc>
          <w:tcPr>
            <w:tcW w:w="1532" w:type="dxa"/>
          </w:tcPr>
          <w:p w14:paraId="0036FC81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Consultar listado de coleccionistas</w:t>
            </w:r>
          </w:p>
        </w:tc>
        <w:tc>
          <w:tcPr>
            <w:tcW w:w="1587" w:type="dxa"/>
          </w:tcPr>
          <w:p w14:paraId="58818C19" w14:textId="77777777" w:rsidR="00DE4FFD" w:rsidRPr="00694DF1" w:rsidRDefault="00000000">
            <w:pPr>
              <w:rPr>
                <w:rFonts w:ascii="Times New Roman" w:hAnsi="Times New Roman" w:cs="Times New Roman"/>
                <w:lang w:val="es-CO"/>
              </w:rPr>
            </w:pPr>
            <w:r w:rsidRPr="00694DF1">
              <w:rPr>
                <w:rFonts w:ascii="Times New Roman" w:hAnsi="Times New Roman" w:cs="Times New Roman"/>
                <w:lang w:val="es-CO"/>
              </w:rPr>
              <w:t>Como usuario visitante quiero consultar el listado de coleccionistas para seleccionar el que más me interese</w:t>
            </w:r>
          </w:p>
        </w:tc>
        <w:tc>
          <w:tcPr>
            <w:tcW w:w="1027" w:type="dxa"/>
          </w:tcPr>
          <w:p w14:paraId="7CE86D80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3707" w:type="dxa"/>
          </w:tcPr>
          <w:p w14:paraId="7BBDCE98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https://github.com/dani-sie/MISW4203-Aplicaciones_Moviles_G13/wiki/HU05-Consultar-listado-de-coleccionistas</w:t>
            </w:r>
          </w:p>
        </w:tc>
      </w:tr>
      <w:tr w:rsidR="00DE4FFD" w:rsidRPr="00694DF1" w14:paraId="7C3F4328" w14:textId="77777777" w:rsidTr="00694DF1">
        <w:tc>
          <w:tcPr>
            <w:tcW w:w="1003" w:type="dxa"/>
          </w:tcPr>
          <w:p w14:paraId="3EE32B17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HU06</w:t>
            </w:r>
          </w:p>
        </w:tc>
        <w:tc>
          <w:tcPr>
            <w:tcW w:w="1532" w:type="dxa"/>
          </w:tcPr>
          <w:p w14:paraId="2BF8DE88" w14:textId="77777777" w:rsidR="00DE4FFD" w:rsidRPr="00694DF1" w:rsidRDefault="00000000">
            <w:pPr>
              <w:rPr>
                <w:rFonts w:ascii="Times New Roman" w:hAnsi="Times New Roman" w:cs="Times New Roman"/>
                <w:lang w:val="es-CO"/>
              </w:rPr>
            </w:pPr>
            <w:r w:rsidRPr="00694DF1">
              <w:rPr>
                <w:rFonts w:ascii="Times New Roman" w:hAnsi="Times New Roman" w:cs="Times New Roman"/>
                <w:lang w:val="es-CO"/>
              </w:rPr>
              <w:t>Consultar la información detallada de coleccionista</w:t>
            </w:r>
          </w:p>
        </w:tc>
        <w:tc>
          <w:tcPr>
            <w:tcW w:w="1587" w:type="dxa"/>
          </w:tcPr>
          <w:p w14:paraId="057DE4B2" w14:textId="77777777" w:rsidR="00DE4FFD" w:rsidRPr="00694DF1" w:rsidRDefault="00000000">
            <w:pPr>
              <w:rPr>
                <w:rFonts w:ascii="Times New Roman" w:hAnsi="Times New Roman" w:cs="Times New Roman"/>
                <w:lang w:val="es-CO"/>
              </w:rPr>
            </w:pPr>
            <w:r w:rsidRPr="00694DF1">
              <w:rPr>
                <w:rFonts w:ascii="Times New Roman" w:hAnsi="Times New Roman" w:cs="Times New Roman"/>
                <w:lang w:val="es-CO"/>
              </w:rPr>
              <w:t>Como usuario visitante quiero ver el detalle de un coleccionista para conocer sus gustos musicales</w:t>
            </w:r>
          </w:p>
        </w:tc>
        <w:tc>
          <w:tcPr>
            <w:tcW w:w="1027" w:type="dxa"/>
          </w:tcPr>
          <w:p w14:paraId="49BB399C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Sprint 3</w:t>
            </w:r>
          </w:p>
        </w:tc>
        <w:tc>
          <w:tcPr>
            <w:tcW w:w="3707" w:type="dxa"/>
          </w:tcPr>
          <w:p w14:paraId="2E9DF150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https://github.com/dani-sie/MISW4203-Aplicaciones_Moviles_G13/wiki/HU06-Consultar-la-información-detallada-de-coleccionista</w:t>
            </w:r>
          </w:p>
        </w:tc>
      </w:tr>
      <w:tr w:rsidR="00DE4FFD" w:rsidRPr="00694DF1" w14:paraId="36674DAD" w14:textId="77777777" w:rsidTr="00694DF1">
        <w:tc>
          <w:tcPr>
            <w:tcW w:w="1003" w:type="dxa"/>
          </w:tcPr>
          <w:p w14:paraId="22003F1B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HU07</w:t>
            </w:r>
          </w:p>
        </w:tc>
        <w:tc>
          <w:tcPr>
            <w:tcW w:w="1532" w:type="dxa"/>
          </w:tcPr>
          <w:p w14:paraId="7E81C619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Crear un álbum</w:t>
            </w:r>
          </w:p>
        </w:tc>
        <w:tc>
          <w:tcPr>
            <w:tcW w:w="1587" w:type="dxa"/>
          </w:tcPr>
          <w:p w14:paraId="53999E5F" w14:textId="77777777" w:rsidR="00DE4FFD" w:rsidRPr="00694DF1" w:rsidRDefault="00000000">
            <w:pPr>
              <w:rPr>
                <w:rFonts w:ascii="Times New Roman" w:hAnsi="Times New Roman" w:cs="Times New Roman"/>
                <w:lang w:val="es-CO"/>
              </w:rPr>
            </w:pPr>
            <w:r w:rsidRPr="00694DF1">
              <w:rPr>
                <w:rFonts w:ascii="Times New Roman" w:hAnsi="Times New Roman" w:cs="Times New Roman"/>
                <w:lang w:val="es-CO"/>
              </w:rPr>
              <w:t>Como coleccionista quiero agregar un álbum al listado</w:t>
            </w:r>
          </w:p>
        </w:tc>
        <w:tc>
          <w:tcPr>
            <w:tcW w:w="1027" w:type="dxa"/>
          </w:tcPr>
          <w:p w14:paraId="475D94ED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Sprint 3</w:t>
            </w:r>
          </w:p>
        </w:tc>
        <w:tc>
          <w:tcPr>
            <w:tcW w:w="3707" w:type="dxa"/>
          </w:tcPr>
          <w:p w14:paraId="6C272FF2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https://github.com/dani-sie/MISW4203-Aplicaciones_Moviles_G13/wiki/HU07-Crear-un-álbum</w:t>
            </w:r>
          </w:p>
        </w:tc>
      </w:tr>
      <w:tr w:rsidR="00DE4FFD" w:rsidRPr="00694DF1" w14:paraId="5178999F" w14:textId="77777777" w:rsidTr="00694DF1">
        <w:tc>
          <w:tcPr>
            <w:tcW w:w="1003" w:type="dxa"/>
          </w:tcPr>
          <w:p w14:paraId="341BBBF1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HU08</w:t>
            </w:r>
          </w:p>
        </w:tc>
        <w:tc>
          <w:tcPr>
            <w:tcW w:w="1532" w:type="dxa"/>
          </w:tcPr>
          <w:p w14:paraId="2705DB14" w14:textId="77777777" w:rsidR="00DE4FFD" w:rsidRPr="00694DF1" w:rsidRDefault="00000000">
            <w:pPr>
              <w:rPr>
                <w:rFonts w:ascii="Times New Roman" w:hAnsi="Times New Roman" w:cs="Times New Roman"/>
                <w:lang w:val="es-CO"/>
              </w:rPr>
            </w:pPr>
            <w:r w:rsidRPr="00694DF1">
              <w:rPr>
                <w:rFonts w:ascii="Times New Roman" w:hAnsi="Times New Roman" w:cs="Times New Roman"/>
                <w:lang w:val="es-CO"/>
              </w:rPr>
              <w:t xml:space="preserve">Asociar </w:t>
            </w:r>
            <w:proofErr w:type="spellStart"/>
            <w:r w:rsidRPr="00694DF1">
              <w:rPr>
                <w:rFonts w:ascii="Times New Roman" w:hAnsi="Times New Roman" w:cs="Times New Roman"/>
                <w:lang w:val="es-CO"/>
              </w:rPr>
              <w:t>tracks</w:t>
            </w:r>
            <w:proofErr w:type="spellEnd"/>
            <w:r w:rsidRPr="00694DF1">
              <w:rPr>
                <w:rFonts w:ascii="Times New Roman" w:hAnsi="Times New Roman" w:cs="Times New Roman"/>
                <w:lang w:val="es-CO"/>
              </w:rPr>
              <w:t xml:space="preserve"> con un álbum</w:t>
            </w:r>
          </w:p>
        </w:tc>
        <w:tc>
          <w:tcPr>
            <w:tcW w:w="1587" w:type="dxa"/>
          </w:tcPr>
          <w:p w14:paraId="26B24F88" w14:textId="77777777" w:rsidR="00DE4FFD" w:rsidRPr="00694DF1" w:rsidRDefault="00000000">
            <w:pPr>
              <w:rPr>
                <w:rFonts w:ascii="Times New Roman" w:hAnsi="Times New Roman" w:cs="Times New Roman"/>
                <w:lang w:val="es-CO"/>
              </w:rPr>
            </w:pPr>
            <w:r w:rsidRPr="00694DF1">
              <w:rPr>
                <w:rFonts w:ascii="Times New Roman" w:hAnsi="Times New Roman" w:cs="Times New Roman"/>
                <w:lang w:val="es-CO"/>
              </w:rPr>
              <w:t xml:space="preserve">Como coleccionista quiero agregar </w:t>
            </w:r>
            <w:proofErr w:type="spellStart"/>
            <w:r w:rsidRPr="00694DF1">
              <w:rPr>
                <w:rFonts w:ascii="Times New Roman" w:hAnsi="Times New Roman" w:cs="Times New Roman"/>
                <w:lang w:val="es-CO"/>
              </w:rPr>
              <w:t>tracks</w:t>
            </w:r>
            <w:proofErr w:type="spellEnd"/>
            <w:r w:rsidRPr="00694DF1">
              <w:rPr>
                <w:rFonts w:ascii="Times New Roman" w:hAnsi="Times New Roman" w:cs="Times New Roman"/>
                <w:lang w:val="es-CO"/>
              </w:rPr>
              <w:t xml:space="preserve"> a un álbum para actualizar el catálogo</w:t>
            </w:r>
          </w:p>
        </w:tc>
        <w:tc>
          <w:tcPr>
            <w:tcW w:w="1027" w:type="dxa"/>
          </w:tcPr>
          <w:p w14:paraId="21A1CFE7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Sprint 3</w:t>
            </w:r>
          </w:p>
        </w:tc>
        <w:tc>
          <w:tcPr>
            <w:tcW w:w="3707" w:type="dxa"/>
          </w:tcPr>
          <w:p w14:paraId="57B18CEF" w14:textId="77777777" w:rsidR="00DE4FFD" w:rsidRPr="00694DF1" w:rsidRDefault="00000000">
            <w:pPr>
              <w:rPr>
                <w:rFonts w:ascii="Times New Roman" w:hAnsi="Times New Roman" w:cs="Times New Roman"/>
              </w:rPr>
            </w:pPr>
            <w:r w:rsidRPr="00694DF1">
              <w:rPr>
                <w:rFonts w:ascii="Times New Roman" w:hAnsi="Times New Roman" w:cs="Times New Roman"/>
              </w:rPr>
              <w:t>https://github.com/dani-sie/MISW4203-Aplicaciones_Moviles_G13/wiki/HU08-Asociar-tracks-con-un-álbum</w:t>
            </w:r>
          </w:p>
        </w:tc>
      </w:tr>
    </w:tbl>
    <w:p w14:paraId="31EB466D" w14:textId="77777777" w:rsidR="00DE4FFD" w:rsidRPr="00694DF1" w:rsidRDefault="00DE4FFD">
      <w:pPr>
        <w:rPr>
          <w:rFonts w:ascii="Times New Roman" w:hAnsi="Times New Roman" w:cs="Times New Roman"/>
        </w:rPr>
      </w:pPr>
    </w:p>
    <w:p w14:paraId="29F99605" w14:textId="77777777" w:rsidR="00DE4FFD" w:rsidRPr="00694DF1" w:rsidRDefault="00000000">
      <w:pPr>
        <w:pStyle w:val="Heading2"/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>Reglas de trabajo y contrato de equipo (detalladas)</w:t>
      </w:r>
    </w:p>
    <w:p w14:paraId="66FD1029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>- Decisiones por consenso durante la reunión de los lunes.</w:t>
      </w:r>
    </w:p>
    <w:p w14:paraId="1561E6A3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>- Asignación de tareas basada en carga semanal y especialidad.</w:t>
      </w:r>
    </w:p>
    <w:p w14:paraId="67D9CAB6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 xml:space="preserve">- </w:t>
      </w:r>
      <w:proofErr w:type="spellStart"/>
      <w:r w:rsidRPr="00694DF1">
        <w:rPr>
          <w:rFonts w:ascii="Times New Roman" w:hAnsi="Times New Roman" w:cs="Times New Roman"/>
          <w:lang w:val="es-CO"/>
        </w:rPr>
        <w:t>Commits</w:t>
      </w:r>
      <w:proofErr w:type="spellEnd"/>
      <w:r w:rsidRPr="00694DF1">
        <w:rPr>
          <w:rFonts w:ascii="Times New Roman" w:hAnsi="Times New Roman" w:cs="Times New Roman"/>
          <w:lang w:val="es-CO"/>
        </w:rPr>
        <w:t xml:space="preserve">: mensajes claros y descriptivos; evitar </w:t>
      </w:r>
      <w:proofErr w:type="spellStart"/>
      <w:r w:rsidRPr="00694DF1">
        <w:rPr>
          <w:rFonts w:ascii="Times New Roman" w:hAnsi="Times New Roman" w:cs="Times New Roman"/>
          <w:lang w:val="es-CO"/>
        </w:rPr>
        <w:t>commits</w:t>
      </w:r>
      <w:proofErr w:type="spellEnd"/>
      <w:r w:rsidRPr="00694DF1">
        <w:rPr>
          <w:rFonts w:ascii="Times New Roman" w:hAnsi="Times New Roman" w:cs="Times New Roman"/>
          <w:lang w:val="es-CO"/>
        </w:rPr>
        <w:t xml:space="preserve"> sin mensaje útil.</w:t>
      </w:r>
    </w:p>
    <w:p w14:paraId="29429D9B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lastRenderedPageBreak/>
        <w:t xml:space="preserve">- Ramas: </w:t>
      </w:r>
      <w:proofErr w:type="spellStart"/>
      <w:r w:rsidRPr="00694DF1">
        <w:rPr>
          <w:rFonts w:ascii="Times New Roman" w:hAnsi="Times New Roman" w:cs="Times New Roman"/>
          <w:lang w:val="es-CO"/>
        </w:rPr>
        <w:t>feature</w:t>
      </w:r>
      <w:proofErr w:type="spellEnd"/>
      <w:r w:rsidRPr="00694DF1">
        <w:rPr>
          <w:rFonts w:ascii="Times New Roman" w:hAnsi="Times New Roman" w:cs="Times New Roman"/>
          <w:lang w:val="es-CO"/>
        </w:rPr>
        <w:t>/</w:t>
      </w:r>
      <w:proofErr w:type="spellStart"/>
      <w:r w:rsidRPr="00694DF1">
        <w:rPr>
          <w:rFonts w:ascii="Times New Roman" w:hAnsi="Times New Roman" w:cs="Times New Roman"/>
          <w:lang w:val="es-CO"/>
        </w:rPr>
        <w:t>huXX</w:t>
      </w:r>
      <w:proofErr w:type="spellEnd"/>
      <w:r w:rsidRPr="00694DF1">
        <w:rPr>
          <w:rFonts w:ascii="Times New Roman" w:hAnsi="Times New Roman" w:cs="Times New Roman"/>
          <w:lang w:val="es-CO"/>
        </w:rPr>
        <w:t xml:space="preserve">-nombre-corto, </w:t>
      </w:r>
      <w:proofErr w:type="spellStart"/>
      <w:r w:rsidRPr="00694DF1">
        <w:rPr>
          <w:rFonts w:ascii="Times New Roman" w:hAnsi="Times New Roman" w:cs="Times New Roman"/>
          <w:lang w:val="es-CO"/>
        </w:rPr>
        <w:t>fix</w:t>
      </w:r>
      <w:proofErr w:type="spellEnd"/>
      <w:r w:rsidRPr="00694DF1">
        <w:rPr>
          <w:rFonts w:ascii="Times New Roman" w:hAnsi="Times New Roman" w:cs="Times New Roman"/>
          <w:lang w:val="es-CO"/>
        </w:rPr>
        <w:t>/</w:t>
      </w:r>
      <w:proofErr w:type="spellStart"/>
      <w:r w:rsidRPr="00694DF1">
        <w:rPr>
          <w:rFonts w:ascii="Times New Roman" w:hAnsi="Times New Roman" w:cs="Times New Roman"/>
          <w:lang w:val="es-CO"/>
        </w:rPr>
        <w:t>huXX-descripcion</w:t>
      </w:r>
      <w:proofErr w:type="spellEnd"/>
      <w:r w:rsidRPr="00694DF1">
        <w:rPr>
          <w:rFonts w:ascii="Times New Roman" w:hAnsi="Times New Roman" w:cs="Times New Roman"/>
          <w:lang w:val="es-CO"/>
        </w:rPr>
        <w:t xml:space="preserve">. Evitar </w:t>
      </w:r>
      <w:proofErr w:type="spellStart"/>
      <w:r w:rsidRPr="00694DF1">
        <w:rPr>
          <w:rFonts w:ascii="Times New Roman" w:hAnsi="Times New Roman" w:cs="Times New Roman"/>
          <w:lang w:val="es-CO"/>
        </w:rPr>
        <w:t>commits</w:t>
      </w:r>
      <w:proofErr w:type="spellEnd"/>
      <w:r w:rsidRPr="00694DF1">
        <w:rPr>
          <w:rFonts w:ascii="Times New Roman" w:hAnsi="Times New Roman" w:cs="Times New Roman"/>
          <w:lang w:val="es-CO"/>
        </w:rPr>
        <w:t xml:space="preserve"> directos en </w:t>
      </w:r>
      <w:proofErr w:type="spellStart"/>
      <w:r w:rsidRPr="00694DF1">
        <w:rPr>
          <w:rFonts w:ascii="Times New Roman" w:hAnsi="Times New Roman" w:cs="Times New Roman"/>
          <w:lang w:val="es-CO"/>
        </w:rPr>
        <w:t>main</w:t>
      </w:r>
      <w:proofErr w:type="spellEnd"/>
      <w:r w:rsidRPr="00694DF1">
        <w:rPr>
          <w:rFonts w:ascii="Times New Roman" w:hAnsi="Times New Roman" w:cs="Times New Roman"/>
          <w:lang w:val="es-CO"/>
        </w:rPr>
        <w:t>.</w:t>
      </w:r>
    </w:p>
    <w:p w14:paraId="7BA515F4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 xml:space="preserve">- </w:t>
      </w:r>
      <w:proofErr w:type="spellStart"/>
      <w:r w:rsidRPr="00694DF1">
        <w:rPr>
          <w:rFonts w:ascii="Times New Roman" w:hAnsi="Times New Roman" w:cs="Times New Roman"/>
          <w:lang w:val="es-CO"/>
        </w:rPr>
        <w:t>PRs</w:t>
      </w:r>
      <w:proofErr w:type="spellEnd"/>
      <w:r w:rsidRPr="00694DF1">
        <w:rPr>
          <w:rFonts w:ascii="Times New Roman" w:hAnsi="Times New Roman" w:cs="Times New Roman"/>
          <w:lang w:val="es-CO"/>
        </w:rPr>
        <w:t xml:space="preserve">: revisión obligatoria por al menos 1 miembro distinto; evitar </w:t>
      </w:r>
      <w:proofErr w:type="spellStart"/>
      <w:r w:rsidRPr="00694DF1">
        <w:rPr>
          <w:rFonts w:ascii="Times New Roman" w:hAnsi="Times New Roman" w:cs="Times New Roman"/>
          <w:lang w:val="es-CO"/>
        </w:rPr>
        <w:t>merge</w:t>
      </w:r>
      <w:proofErr w:type="spellEnd"/>
      <w:r w:rsidRPr="00694DF1">
        <w:rPr>
          <w:rFonts w:ascii="Times New Roman" w:hAnsi="Times New Roman" w:cs="Times New Roman"/>
          <w:lang w:val="es-CO"/>
        </w:rPr>
        <w:t xml:space="preserve"> sin aprobación.</w:t>
      </w:r>
    </w:p>
    <w:p w14:paraId="074818E5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>- Tablero: actualizar estado de tareas al menos 1 vez por semana.</w:t>
      </w:r>
    </w:p>
    <w:p w14:paraId="73EFC85A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>- Entregables: Wiki, prototipo y código listos antes del domingo 23:59.</w:t>
      </w:r>
    </w:p>
    <w:p w14:paraId="50E6299E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>- Documentación: registro de cada sprint en /</w:t>
      </w:r>
      <w:proofErr w:type="spellStart"/>
      <w:r w:rsidRPr="00694DF1">
        <w:rPr>
          <w:rFonts w:ascii="Times New Roman" w:hAnsi="Times New Roman" w:cs="Times New Roman"/>
          <w:lang w:val="es-CO"/>
        </w:rPr>
        <w:t>docs</w:t>
      </w:r>
      <w:proofErr w:type="spellEnd"/>
      <w:r w:rsidRPr="00694DF1">
        <w:rPr>
          <w:rFonts w:ascii="Times New Roman" w:hAnsi="Times New Roman" w:cs="Times New Roman"/>
          <w:lang w:val="es-CO"/>
        </w:rPr>
        <w:t>/actas con acta o bitácora.</w:t>
      </w:r>
    </w:p>
    <w:p w14:paraId="28D7753B" w14:textId="77777777" w:rsidR="00DE4FFD" w:rsidRPr="00694DF1" w:rsidRDefault="00DE4FFD">
      <w:pPr>
        <w:rPr>
          <w:rFonts w:ascii="Times New Roman" w:hAnsi="Times New Roman" w:cs="Times New Roman"/>
          <w:lang w:val="es-CO"/>
        </w:rPr>
      </w:pPr>
    </w:p>
    <w:p w14:paraId="6CB9224F" w14:textId="77777777" w:rsidR="00DE4FFD" w:rsidRPr="00694DF1" w:rsidRDefault="00000000">
      <w:pPr>
        <w:pStyle w:val="Heading2"/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>Acuerdos y próximos pasos</w:t>
      </w:r>
    </w:p>
    <w:p w14:paraId="156634A7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 xml:space="preserve">1. Sprint </w:t>
      </w:r>
      <w:proofErr w:type="spellStart"/>
      <w:r w:rsidRPr="00694DF1">
        <w:rPr>
          <w:rFonts w:ascii="Times New Roman" w:hAnsi="Times New Roman" w:cs="Times New Roman"/>
          <w:lang w:val="es-CO"/>
        </w:rPr>
        <w:t>planning</w:t>
      </w:r>
      <w:proofErr w:type="spellEnd"/>
      <w:r w:rsidRPr="00694DF1">
        <w:rPr>
          <w:rFonts w:ascii="Times New Roman" w:hAnsi="Times New Roman" w:cs="Times New Roman"/>
          <w:lang w:val="es-CO"/>
        </w:rPr>
        <w:t xml:space="preserve"> para Sprint 1: definir tareas (</w:t>
      </w:r>
      <w:proofErr w:type="spellStart"/>
      <w:r w:rsidRPr="00694DF1">
        <w:rPr>
          <w:rFonts w:ascii="Times New Roman" w:hAnsi="Times New Roman" w:cs="Times New Roman"/>
          <w:lang w:val="es-CO"/>
        </w:rPr>
        <w:t>issues</w:t>
      </w:r>
      <w:proofErr w:type="spellEnd"/>
      <w:r w:rsidRPr="00694DF1">
        <w:rPr>
          <w:rFonts w:ascii="Times New Roman" w:hAnsi="Times New Roman" w:cs="Times New Roman"/>
          <w:lang w:val="es-CO"/>
        </w:rPr>
        <w:t>) y asignaciones antes del próximo lunes.</w:t>
      </w:r>
    </w:p>
    <w:p w14:paraId="0CFE9934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 xml:space="preserve">2. Cada miembro debe crear su rama </w:t>
      </w:r>
      <w:proofErr w:type="spellStart"/>
      <w:r w:rsidRPr="00694DF1">
        <w:rPr>
          <w:rFonts w:ascii="Times New Roman" w:hAnsi="Times New Roman" w:cs="Times New Roman"/>
          <w:lang w:val="es-CO"/>
        </w:rPr>
        <w:t>feature</w:t>
      </w:r>
      <w:proofErr w:type="spellEnd"/>
      <w:r w:rsidRPr="00694DF1">
        <w:rPr>
          <w:rFonts w:ascii="Times New Roman" w:hAnsi="Times New Roman" w:cs="Times New Roman"/>
          <w:lang w:val="es-CO"/>
        </w:rPr>
        <w:t>/ correspondiente para las tareas asignadas del Sprint 1.</w:t>
      </w:r>
    </w:p>
    <w:p w14:paraId="1E480BA7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 xml:space="preserve">3. Revisar prototipo </w:t>
      </w:r>
      <w:proofErr w:type="spellStart"/>
      <w:r w:rsidRPr="00694DF1">
        <w:rPr>
          <w:rFonts w:ascii="Times New Roman" w:hAnsi="Times New Roman" w:cs="Times New Roman"/>
          <w:lang w:val="es-CO"/>
        </w:rPr>
        <w:t>Figma</w:t>
      </w:r>
      <w:proofErr w:type="spellEnd"/>
      <w:r w:rsidRPr="00694DF1">
        <w:rPr>
          <w:rFonts w:ascii="Times New Roman" w:hAnsi="Times New Roman" w:cs="Times New Roman"/>
          <w:lang w:val="es-CO"/>
        </w:rPr>
        <w:t xml:space="preserve"> y definir listados de componentes reutilizables (esqueleto de UI).</w:t>
      </w:r>
    </w:p>
    <w:p w14:paraId="4CF3BC24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>4. Preparar entorno de desarrollo: Android Studio configurado (</w:t>
      </w:r>
      <w:proofErr w:type="spellStart"/>
      <w:r w:rsidRPr="00694DF1">
        <w:rPr>
          <w:rFonts w:ascii="Times New Roman" w:hAnsi="Times New Roman" w:cs="Times New Roman"/>
          <w:lang w:val="es-CO"/>
        </w:rPr>
        <w:t>Kotlin</w:t>
      </w:r>
      <w:proofErr w:type="spellEnd"/>
      <w:r w:rsidRPr="00694DF1">
        <w:rPr>
          <w:rFonts w:ascii="Times New Roman" w:hAnsi="Times New Roman" w:cs="Times New Roman"/>
          <w:lang w:val="es-CO"/>
        </w:rPr>
        <w:t>/Java), repositorios y permisos.</w:t>
      </w:r>
    </w:p>
    <w:p w14:paraId="3D858CF1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>5. Responsable de la documentación (rotativo) registrará el acta del próximo sprint en /</w:t>
      </w:r>
      <w:proofErr w:type="spellStart"/>
      <w:r w:rsidRPr="00694DF1">
        <w:rPr>
          <w:rFonts w:ascii="Times New Roman" w:hAnsi="Times New Roman" w:cs="Times New Roman"/>
          <w:lang w:val="es-CO"/>
        </w:rPr>
        <w:t>docs</w:t>
      </w:r>
      <w:proofErr w:type="spellEnd"/>
      <w:r w:rsidRPr="00694DF1">
        <w:rPr>
          <w:rFonts w:ascii="Times New Roman" w:hAnsi="Times New Roman" w:cs="Times New Roman"/>
          <w:lang w:val="es-CO"/>
        </w:rPr>
        <w:t>/actas.</w:t>
      </w:r>
    </w:p>
    <w:p w14:paraId="1EBCA6C3" w14:textId="77777777" w:rsidR="00DE4FFD" w:rsidRPr="00694DF1" w:rsidRDefault="00DE4FFD">
      <w:pPr>
        <w:rPr>
          <w:rFonts w:ascii="Times New Roman" w:hAnsi="Times New Roman" w:cs="Times New Roman"/>
          <w:lang w:val="es-CO"/>
        </w:rPr>
      </w:pPr>
    </w:p>
    <w:p w14:paraId="46564242" w14:textId="77777777" w:rsidR="00DE4FFD" w:rsidRPr="00694DF1" w:rsidRDefault="00000000">
      <w:pPr>
        <w:rPr>
          <w:rFonts w:ascii="Times New Roman" w:hAnsi="Times New Roman" w:cs="Times New Roman"/>
          <w:lang w:val="es-CO"/>
        </w:rPr>
      </w:pPr>
      <w:r w:rsidRPr="00694DF1">
        <w:rPr>
          <w:rFonts w:ascii="Times New Roman" w:hAnsi="Times New Roman" w:cs="Times New Roman"/>
          <w:lang w:val="es-CO"/>
        </w:rPr>
        <w:t>Observaciones: Cualquier cambio a lo acordado deberá comunicarse y registrarse en la siguiente reunión.</w:t>
      </w:r>
    </w:p>
    <w:sectPr w:rsidR="00DE4FFD" w:rsidRPr="00694D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2387453">
    <w:abstractNumId w:val="8"/>
  </w:num>
  <w:num w:numId="2" w16cid:durableId="416245231">
    <w:abstractNumId w:val="6"/>
  </w:num>
  <w:num w:numId="3" w16cid:durableId="328212850">
    <w:abstractNumId w:val="5"/>
  </w:num>
  <w:num w:numId="4" w16cid:durableId="1451321096">
    <w:abstractNumId w:val="4"/>
  </w:num>
  <w:num w:numId="5" w16cid:durableId="1327201329">
    <w:abstractNumId w:val="7"/>
  </w:num>
  <w:num w:numId="6" w16cid:durableId="1350375203">
    <w:abstractNumId w:val="3"/>
  </w:num>
  <w:num w:numId="7" w16cid:durableId="969701794">
    <w:abstractNumId w:val="2"/>
  </w:num>
  <w:num w:numId="8" w16cid:durableId="840697467">
    <w:abstractNumId w:val="1"/>
  </w:num>
  <w:num w:numId="9" w16cid:durableId="188875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3A17"/>
    <w:rsid w:val="0029639D"/>
    <w:rsid w:val="00326F90"/>
    <w:rsid w:val="00554DFA"/>
    <w:rsid w:val="00694DF1"/>
    <w:rsid w:val="00AA1D8D"/>
    <w:rsid w:val="00B47730"/>
    <w:rsid w:val="00CB0664"/>
    <w:rsid w:val="00D24C83"/>
    <w:rsid w:val="00DE4F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6C8EE4"/>
  <w14:defaultImageDpi w14:val="300"/>
  <w15:docId w15:val="{2526FC22-87CA-4A9F-B15F-EAF363D8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874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Santiago Mora Felix</cp:lastModifiedBy>
  <cp:revision>3</cp:revision>
  <dcterms:created xsi:type="dcterms:W3CDTF">2025-10-19T02:39:00Z</dcterms:created>
  <dcterms:modified xsi:type="dcterms:W3CDTF">2025-10-19T02:41:00Z</dcterms:modified>
  <cp:category/>
</cp:coreProperties>
</file>