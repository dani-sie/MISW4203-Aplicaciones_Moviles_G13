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Acta de Reunión - Semana 4 (Grupo 13)</w:t>
      </w:r>
    </w:p>
    <w:p>
      <w:r>
        <w:rPr>
          <w:b/>
        </w:rPr>
        <w:t xml:space="preserve">Fecha: </w:t>
      </w:r>
      <w:r>
        <w:t>2025-10-25</w:t>
      </w:r>
    </w:p>
    <w:p>
      <w:r>
        <w:rPr>
          <w:b/>
        </w:rPr>
        <w:t xml:space="preserve">Hora: </w:t>
      </w:r>
      <w:r>
        <w:t>17:30 - 18:45 (GMT-5)</w:t>
      </w:r>
    </w:p>
    <w:p>
      <w:r>
        <w:rPr>
          <w:b/>
        </w:rPr>
        <w:t xml:space="preserve">Lugar: </w:t>
      </w:r>
      <w:r>
        <w:t>Google Meet</w:t>
      </w:r>
    </w:p>
    <w:p/>
    <w:p>
      <w:pPr>
        <w:pStyle w:val="Heading2"/>
      </w:pPr>
      <w:r>
        <w:t>Asistentes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Correo</w:t>
            </w:r>
          </w:p>
        </w:tc>
        <w:tc>
          <w:tcPr>
            <w:tcW w:type="dxa" w:w="2880"/>
          </w:tcPr>
          <w:p>
            <w:r>
              <w:t>GitHub</w:t>
            </w:r>
          </w:p>
        </w:tc>
      </w:tr>
      <w:tr>
        <w:tc>
          <w:tcPr>
            <w:tcW w:type="dxa" w:w="2880"/>
          </w:tcPr>
          <w:p>
            <w:r>
              <w:t>Cristian Rubio</w:t>
            </w:r>
          </w:p>
        </w:tc>
        <w:tc>
          <w:tcPr>
            <w:tcW w:type="dxa" w:w="2880"/>
          </w:tcPr>
          <w:p>
            <w:r>
              <w:t>c.rubioa@uniandes.edu.co</w:t>
            </w:r>
          </w:p>
        </w:tc>
        <w:tc>
          <w:tcPr>
            <w:tcW w:type="dxa" w:w="2880"/>
          </w:tcPr>
          <w:p>
            <w:hyperlink r:id="rId9">
              <w:r>
                <w:rPr>
                  <w:u w:val="single"/>
                  <w:color w:val="0000FF"/>
                </w:rPr>
                <w:t>@cristianrubioa</w:t>
              </w:r>
            </w:hyperlink>
          </w:p>
        </w:tc>
      </w:tr>
      <w:tr>
        <w:tc>
          <w:tcPr>
            <w:tcW w:type="dxa" w:w="2880"/>
          </w:tcPr>
          <w:p>
            <w:r>
              <w:t>David Cruz</w:t>
            </w:r>
          </w:p>
        </w:tc>
        <w:tc>
          <w:tcPr>
            <w:tcW w:type="dxa" w:w="2880"/>
          </w:tcPr>
          <w:p>
            <w:r>
              <w:t>df.cruza@uniandes.edu.co</w:t>
            </w:r>
          </w:p>
        </w:tc>
        <w:tc>
          <w:tcPr>
            <w:tcW w:type="dxa" w:w="2880"/>
          </w:tcPr>
          <w:p>
            <w:hyperlink r:id="rId10">
              <w:r>
                <w:rPr>
                  <w:u w:val="single"/>
                  <w:color w:val="0000FF"/>
                </w:rPr>
                <w:t>@dfcruza</w:t>
              </w:r>
            </w:hyperlink>
          </w:p>
        </w:tc>
      </w:tr>
      <w:tr>
        <w:tc>
          <w:tcPr>
            <w:tcW w:type="dxa" w:w="2880"/>
          </w:tcPr>
          <w:p>
            <w:r>
              <w:t>Santiago Mora</w:t>
            </w:r>
          </w:p>
        </w:tc>
        <w:tc>
          <w:tcPr>
            <w:tcW w:type="dxa" w:w="2880"/>
          </w:tcPr>
          <w:p>
            <w:r>
              <w:t>s.moraf@uniandes.edu.co</w:t>
            </w:r>
          </w:p>
        </w:tc>
        <w:tc>
          <w:tcPr>
            <w:tcW w:type="dxa" w:w="2880"/>
          </w:tcPr>
          <w:p>
            <w:hyperlink r:id="rId11">
              <w:r>
                <w:rPr>
                  <w:u w:val="single"/>
                  <w:color w:val="0000FF"/>
                </w:rPr>
                <w:t>@sanmofe</w:t>
              </w:r>
            </w:hyperlink>
          </w:p>
        </w:tc>
      </w:tr>
      <w:tr>
        <w:tc>
          <w:tcPr>
            <w:tcW w:type="dxa" w:w="2880"/>
          </w:tcPr>
          <w:p>
            <w:r>
              <w:t>Daniel Sierra</w:t>
            </w:r>
          </w:p>
        </w:tc>
        <w:tc>
          <w:tcPr>
            <w:tcW w:type="dxa" w:w="2880"/>
          </w:tcPr>
          <w:p>
            <w:r>
              <w:t>dani-sie@uniandes.edu.co</w:t>
            </w:r>
          </w:p>
        </w:tc>
        <w:tc>
          <w:tcPr>
            <w:tcW w:type="dxa" w:w="2880"/>
          </w:tcPr>
          <w:p>
            <w:hyperlink r:id="rId12">
              <w:r>
                <w:rPr>
                  <w:u w:val="single"/>
                  <w:color w:val="0000FF"/>
                </w:rPr>
                <w:t>@dani-sie</w:t>
              </w:r>
            </w:hyperlink>
          </w:p>
        </w:tc>
      </w:tr>
    </w:tbl>
    <w:p/>
    <w:p>
      <w:pPr>
        <w:pStyle w:val="Heading2"/>
      </w:pPr>
      <w:r>
        <w:t>Orden del día</w:t>
      </w:r>
    </w:p>
    <w:p>
      <w:pPr>
        <w:pStyle w:val="ListNumber"/>
      </w:pPr>
      <w:r>
        <w:t>Revisión de entregables de Sprint 1</w:t>
      </w:r>
    </w:p>
    <w:p>
      <w:pPr>
        <w:pStyle w:val="ListNumber"/>
      </w:pPr>
      <w:r>
        <w:t>Validación de pruebas E2E</w:t>
      </w:r>
    </w:p>
    <w:p>
      <w:pPr>
        <w:pStyle w:val="ListNumber"/>
      </w:pPr>
      <w:r>
        <w:t>Preparación de release v1.0.0</w:t>
      </w:r>
    </w:p>
    <w:p>
      <w:pPr>
        <w:pStyle w:val="ListNumber"/>
      </w:pPr>
      <w:r>
        <w:t>Planificación de Sprint 2</w:t>
      </w:r>
    </w:p>
    <w:p>
      <w:pPr>
        <w:pStyle w:val="Heading2"/>
      </w:pPr>
      <w:r>
        <w:t>Logros del Sprint 1</w:t>
      </w:r>
    </w:p>
    <w:p>
      <w:r>
        <w:rPr>
          <w:b/>
        </w:rPr>
        <w:t>✅ Funcionalidades Implementadas</w:t>
      </w:r>
    </w:p>
    <w:p>
      <w:pPr>
        <w:pStyle w:val="ListBullet"/>
      </w:pPr>
      <w:r>
        <w:t>HU01: Consultar catálogo de álbumes</w:t>
      </w:r>
    </w:p>
    <w:p>
      <w:pPr>
        <w:pStyle w:val="ListBullet"/>
      </w:pPr>
      <w:r>
        <w:t>HU02: Consultar detalle de un álbum</w:t>
      </w:r>
    </w:p>
    <w:p>
      <w:pPr>
        <w:pStyle w:val="ListBullet"/>
      </w:pPr>
      <w:r>
        <w:t>HU03: Consultar listado de artistas</w:t>
      </w:r>
    </w:p>
    <w:p>
      <w:pPr>
        <w:pStyle w:val="ListBullet"/>
      </w:pPr>
      <w:r>
        <w:t>HU04: Consultar detalle de un artista</w:t>
      </w:r>
    </w:p>
    <w:p>
      <w:pPr>
        <w:pStyle w:val="ListBullet"/>
      </w:pPr>
      <w:r>
        <w:t>HU05: Consultar listado de coleccionistas</w:t>
      </w:r>
    </w:p>
    <w:p>
      <w:pPr>
        <w:pStyle w:val="ListBullet"/>
      </w:pPr>
      <w:r>
        <w:t>HU06: Consultar detalle de un coleccionista</w:t>
      </w:r>
    </w:p>
    <w:p>
      <w:r>
        <w:rPr>
          <w:b/>
        </w:rPr>
        <w:t>✅ Calidad</w:t>
      </w:r>
    </w:p>
    <w:p>
      <w:pPr>
        <w:pStyle w:val="ListBullet"/>
      </w:pPr>
      <w:r>
        <w:t>17/17 pruebas E2E ejecutadas exitosamente (100%)</w:t>
      </w:r>
    </w:p>
    <w:p>
      <w:pPr>
        <w:pStyle w:val="ListBullet"/>
      </w:pPr>
      <w:r>
        <w:t>Estrategia de pruebas documentada y publicada en Wiki</w:t>
      </w:r>
    </w:p>
    <w:p>
      <w:pPr>
        <w:pStyle w:val="ListBullet"/>
      </w:pPr>
      <w:r>
        <w:t>App sin crashes en Android L+ (API 21+)</w:t>
      </w:r>
    </w:p>
    <w:p>
      <w:r>
        <w:rPr>
          <w:b/>
        </w:rPr>
        <w:t>✅ Arquitectura</w:t>
      </w:r>
    </w:p>
    <w:p>
      <w:pPr>
        <w:pStyle w:val="ListBullet"/>
      </w:pPr>
      <w:r>
        <w:t>Diagramas arquitectónicos creados (clases, paquetes, componentes)</w:t>
      </w:r>
    </w:p>
    <w:p>
      <w:pPr>
        <w:pStyle w:val="ListBullet"/>
      </w:pPr>
      <w:r>
        <w:t>Patrones implementados: MVVM, Repository, Service Adapter</w:t>
      </w:r>
    </w:p>
    <w:p>
      <w:pPr>
        <w:pStyle w:val="ListBullet"/>
      </w:pPr>
      <w:r>
        <w:t>Stack tecnológico: Kotlin, Compose, Retrofit, Room, Dagger 2</w:t>
      </w:r>
    </w:p>
    <w:p>
      <w:r>
        <w:rPr>
          <w:b/>
        </w:rPr>
        <w:t>✅ Documentación</w:t>
      </w:r>
    </w:p>
    <w:p>
      <w:pPr>
        <w:pStyle w:val="ListBullet"/>
      </w:pPr>
      <w:r>
        <w:t>README completo con instrucciones de build y testing</w:t>
      </w:r>
    </w:p>
    <w:p>
      <w:pPr>
        <w:pStyle w:val="ListBullet"/>
      </w:pPr>
      <w:r>
        <w:t>Wiki actualizada con estrategia de pruebas y diagramas</w:t>
      </w:r>
    </w:p>
    <w:p>
      <w:pPr>
        <w:pStyle w:val="ListBullet"/>
      </w:pPr>
      <w:r>
        <w:t>APK disponible en repositorio (v1.0.0)</w:t>
      </w:r>
    </w:p>
    <w:p>
      <w:pPr>
        <w:pStyle w:val="Heading2"/>
      </w:pPr>
      <w:r>
        <w:t>Distribución de Trabajo - Sprint 1 (Resumen)</w:t>
      </w:r>
    </w:p>
    <w:p>
      <w:r>
        <w:rPr>
          <w:b/>
        </w:rPr>
        <w:t>Cristian Rubio</w:t>
      </w:r>
    </w:p>
    <w:p>
      <w:pPr>
        <w:pStyle w:val="ListBullet"/>
      </w:pPr>
      <w:r>
        <w:t>Configuración de infraestructura (Dagger, Room, Retrofit)</w:t>
      </w:r>
    </w:p>
    <w:p>
      <w:pPr>
        <w:pStyle w:val="ListBullet"/>
      </w:pPr>
      <w:r>
        <w:t>Implementación de arquitectura MVVM base</w:t>
      </w:r>
    </w:p>
    <w:p>
      <w:pPr>
        <w:pStyle w:val="ListBullet"/>
      </w:pPr>
      <w:r>
        <w:t>HU01-HU02 (Álbumes) - ViewModels, Repositories, Services</w:t>
      </w:r>
    </w:p>
    <w:p>
      <w:pPr>
        <w:pStyle w:val="ListBullet"/>
      </w:pPr>
      <w:r>
        <w:t>Navegación entre pantallas</w:t>
      </w:r>
    </w:p>
    <w:p>
      <w:pPr>
        <w:pStyle w:val="ListBullet"/>
      </w:pPr>
      <w:r>
        <w:t>Diagramas arquitectónicos</w:t>
      </w:r>
    </w:p>
    <w:p>
      <w:pPr>
        <w:pStyle w:val="ListBullet"/>
      </w:pPr>
      <w:r>
        <w:t>Pruebas E2E (implementación y corrección de fallos)</w:t>
      </w:r>
    </w:p>
    <w:p>
      <w:pPr>
        <w:pStyle w:val="ListBullet"/>
      </w:pPr>
      <w:r>
        <w:t>Configuración de releases y APK</w:t>
      </w:r>
    </w:p>
    <w:p>
      <w:r>
        <w:rPr>
          <w:b/>
        </w:rPr>
        <w:t>Santiago Mora</w:t>
      </w:r>
    </w:p>
    <w:p>
      <w:pPr>
        <w:pStyle w:val="ListBullet"/>
      </w:pPr>
      <w:r>
        <w:t>HU03-HU04 (Artistas) - ViewModels, Repositories, UI</w:t>
      </w:r>
    </w:p>
    <w:p>
      <w:pPr>
        <w:pStyle w:val="ListBullet"/>
      </w:pPr>
      <w:r>
        <w:t>Integración con API de artistas</w:t>
      </w:r>
    </w:p>
    <w:p>
      <w:pPr>
        <w:pStyle w:val="ListBullet"/>
      </w:pPr>
      <w:r>
        <w:t>Pruebas E2E para artistas</w:t>
      </w:r>
    </w:p>
    <w:p>
      <w:pPr>
        <w:pStyle w:val="ListBullet"/>
      </w:pPr>
      <w:r>
        <w:t>Revisión de código</w:t>
      </w:r>
    </w:p>
    <w:p>
      <w:r>
        <w:rPr>
          <w:b/>
        </w:rPr>
        <w:t>Daniel Sierra</w:t>
      </w:r>
    </w:p>
    <w:p>
      <w:pPr>
        <w:pStyle w:val="ListBullet"/>
      </w:pPr>
      <w:r>
        <w:t>HU05-HU06 (Coleccionistas) - ViewModels, Repositories, UI</w:t>
      </w:r>
    </w:p>
    <w:p>
      <w:pPr>
        <w:pStyle w:val="ListBullet"/>
      </w:pPr>
      <w:r>
        <w:t>Documentación de estrategia de pruebas</w:t>
      </w:r>
    </w:p>
    <w:p>
      <w:pPr>
        <w:pStyle w:val="ListBullet"/>
      </w:pPr>
      <w:r>
        <w:t>Actualización de Wiki</w:t>
      </w:r>
    </w:p>
    <w:p>
      <w:pPr>
        <w:pStyle w:val="ListBullet"/>
      </w:pPr>
      <w:r>
        <w:t>Revisión de código</w:t>
      </w:r>
    </w:p>
    <w:p>
      <w:r>
        <w:rPr>
          <w:b/>
        </w:rPr>
        <w:t>David Cruz</w:t>
      </w:r>
    </w:p>
    <w:p>
      <w:pPr>
        <w:pStyle w:val="ListBullet"/>
      </w:pPr>
      <w:r>
        <w:t>Diseño de UI/UX con Jetpack Compose</w:t>
      </w:r>
    </w:p>
    <w:p>
      <w:pPr>
        <w:pStyle w:val="ListBullet"/>
      </w:pPr>
      <w:r>
        <w:t>Componentes reutilizables (cards, listas)</w:t>
      </w:r>
    </w:p>
    <w:p>
      <w:pPr>
        <w:pStyle w:val="ListBullet"/>
      </w:pPr>
      <w:r>
        <w:t>Integración de Coil para carga de imágenes</w:t>
      </w:r>
    </w:p>
    <w:p>
      <w:pPr>
        <w:pStyle w:val="ListBullet"/>
      </w:pPr>
      <w:r>
        <w:t>Revisión de diseño visual</w:t>
      </w:r>
    </w:p>
    <w:p>
      <w:pPr>
        <w:pStyle w:val="Heading2"/>
      </w:pPr>
      <w:r>
        <w:t>Decisiones tomadas</w:t>
      </w:r>
    </w:p>
    <w:p>
      <w:r>
        <w:rPr>
          <w:b/>
        </w:rPr>
        <w:t>1. Release v1.0.0</w:t>
      </w:r>
    </w:p>
    <w:p>
      <w:pPr>
        <w:pStyle w:val="ListBullet"/>
      </w:pPr>
      <w:r>
        <w:t>APK generado: vinilos-v1.0.0.apk (12 MB)</w:t>
      </w:r>
    </w:p>
    <w:p>
      <w:pPr>
        <w:pStyle w:val="ListBullet"/>
      </w:pPr>
      <w:r>
        <w:t>Tag de release: v1.0.0 (pendiente de crear)</w:t>
      </w:r>
    </w:p>
    <w:p>
      <w:pPr>
        <w:pStyle w:val="ListBullet"/>
      </w:pPr>
      <w:r>
        <w:t>Publicación: GitHub Releases</w:t>
      </w:r>
    </w:p>
    <w:p>
      <w:r>
        <w:rPr>
          <w:b/>
        </w:rPr>
        <w:t>2. Mejoras Identificadas</w:t>
      </w:r>
    </w:p>
    <w:p>
      <w:pPr>
        <w:pStyle w:val="ListBullet"/>
      </w:pPr>
      <w:r>
        <w:t>Optimizar caché de imágenes</w:t>
      </w:r>
    </w:p>
    <w:p>
      <w:pPr>
        <w:pStyle w:val="ListBullet"/>
      </w:pPr>
      <w:r>
        <w:t>Agregar indicadores de carga más visuales</w:t>
      </w:r>
    </w:p>
    <w:p>
      <w:pPr>
        <w:pStyle w:val="ListBullet"/>
      </w:pPr>
      <w:r>
        <w:t>Mejorar manejo de errores de red</w:t>
      </w:r>
    </w:p>
    <w:p>
      <w:r>
        <w:rPr>
          <w:b/>
        </w:rPr>
        <w:t>3. Sprint 2 - Planificación Inicial</w:t>
      </w:r>
    </w:p>
    <w:p>
      <w:pPr>
        <w:pStyle w:val="ListBullet"/>
      </w:pPr>
      <w:r>
        <w:t>Objetivo: Funcionalidades de creación y gestión</w:t>
      </w:r>
    </w:p>
    <w:p>
      <w:pPr>
        <w:pStyle w:val="ListBullet"/>
      </w:pPr>
      <w:r>
        <w:t>HUs candidatas: HU07 (Crear álbum), HU08 (Asociar tracks)</w:t>
      </w:r>
    </w:p>
    <w:p>
      <w:pPr>
        <w:pStyle w:val="ListBullet"/>
      </w:pPr>
      <w:r>
        <w:t>Duración: 2 semanas (28 oct - 10 nov)</w:t>
      </w:r>
    </w:p>
    <w:p>
      <w:pPr>
        <w:pStyle w:val="Heading2"/>
      </w:pPr>
      <w:r>
        <w:t>Acuerdos</w:t>
      </w:r>
    </w:p>
    <w:p>
      <w:pPr>
        <w:pStyle w:val="ListNumber"/>
      </w:pPr>
      <w:r>
        <w:t>Tag de release: Crear v1.0.0 antes del 26 de octubre</w:t>
      </w:r>
    </w:p>
    <w:p>
      <w:pPr>
        <w:pStyle w:val="ListNumber"/>
      </w:pPr>
      <w:r>
        <w:t>Retrospectiva: Documentar lecciones aprendidas</w:t>
      </w:r>
    </w:p>
    <w:p>
      <w:pPr>
        <w:pStyle w:val="ListNumber"/>
      </w:pPr>
      <w:r>
        <w:t>Code freeze: No más cambios en main hasta después del release</w:t>
      </w:r>
    </w:p>
    <w:p>
      <w:pPr>
        <w:pStyle w:val="ListNumber"/>
      </w:pPr>
      <w:r>
        <w:t>Celebración: Reconocimiento del trabajo en equipo 🎉</w:t>
      </w:r>
    </w:p>
    <w:p>
      <w:pPr>
        <w:pStyle w:val="Heading2"/>
      </w:pPr>
      <w:r>
        <w:t>Métricas del Sprint</w:t>
      </w:r>
    </w:p>
    <w:p>
      <w:pPr>
        <w:pStyle w:val="ListBullet"/>
      </w:pPr>
      <w:r>
        <w:t>Duración: 2 semanas</w:t>
      </w:r>
    </w:p>
    <w:p>
      <w:pPr>
        <w:pStyle w:val="ListBullet"/>
      </w:pPr>
      <w:r>
        <w:t>HUs completadas: 6/6 (100%)</w:t>
      </w:r>
    </w:p>
    <w:p>
      <w:pPr>
        <w:pStyle w:val="ListBullet"/>
      </w:pPr>
      <w:r>
        <w:t>Pruebas E2E: 17/17 exitosas (100%)</w:t>
      </w:r>
    </w:p>
    <w:p>
      <w:pPr>
        <w:pStyle w:val="ListBullet"/>
      </w:pPr>
      <w:r>
        <w:t>Commits: ~45 commits</w:t>
      </w:r>
    </w:p>
    <w:p>
      <w:pPr>
        <w:pStyle w:val="ListBullet"/>
      </w:pPr>
      <w:r>
        <w:t>PRs mergeados: ~12 PRs</w:t>
      </w:r>
    </w:p>
    <w:p>
      <w:pPr>
        <w:pStyle w:val="ListBullet"/>
      </w:pPr>
      <w:r>
        <w:t>Puntuación del proyecto: 92/100 (92%)</w:t>
      </w:r>
    </w:p>
    <w:p>
      <w:pPr>
        <w:pStyle w:val="Heading2"/>
      </w:pPr>
      <w:r>
        <w:t>Próximos pasos</w:t>
      </w:r>
    </w:p>
    <w:p>
      <w:pPr>
        <w:pStyle w:val="ListNumber"/>
      </w:pPr>
      <w:r>
        <w:t>✅ Crear tag de release v1.0.0</w:t>
      </w:r>
    </w:p>
    <w:p>
      <w:pPr>
        <w:pStyle w:val="ListNumber"/>
      </w:pPr>
      <w:r>
        <w:t>✅ Publicar release en GitHub</w:t>
      </w:r>
    </w:p>
    <w:p>
      <w:pPr>
        <w:pStyle w:val="ListNumber"/>
      </w:pPr>
      <w:r>
        <w:t>⏳ Documentar retrospectiva de Sprint 1</w:t>
      </w:r>
    </w:p>
    <w:p>
      <w:pPr>
        <w:pStyle w:val="ListNumber"/>
      </w:pPr>
      <w:r>
        <w:t>⏳ Planificar Sprint 2 en detalle</w:t>
      </w:r>
    </w:p>
    <w:p>
      <w:pPr>
        <w:pStyle w:val="ListNumber"/>
      </w:pPr>
      <w:r>
        <w:t>⏳ Definir asignaciones para HU07-HU08</w:t>
      </w:r>
    </w:p>
    <w:p>
      <w:pPr>
        <w:pStyle w:val="Heading2"/>
      </w:pPr>
      <w:r>
        <w:t>Observaciones</w:t>
      </w:r>
    </w:p>
    <w:p>
      <w:pPr>
        <w:pStyle w:val="ListBullet"/>
      </w:pPr>
      <w:r>
        <w:t>El equipo destacó el liderazgo técnico de Cristian Rubio en la configuración de infraestructura y arquitectura</w:t>
      </w:r>
    </w:p>
    <w:p>
      <w:pPr>
        <w:pStyle w:val="ListBullet"/>
      </w:pPr>
      <w:r>
        <w:t>Se reconoció la colaboración efectiva entre todos los miembros</w:t>
      </w:r>
    </w:p>
    <w:p>
      <w:pPr>
        <w:pStyle w:val="ListBullet"/>
      </w:pPr>
      <w:r>
        <w:t>La estrategia de pruebas E2E fue clave para asegurar calidad</w:t>
      </w:r>
    </w:p>
    <w:p>
      <w:pPr>
        <w:pStyle w:val="ListBullet"/>
      </w:pPr>
      <w:r>
        <w:t>Se acordó mantener el mismo nivel de calidad para Sprint 2</w:t>
      </w:r>
    </w:p>
    <w:p>
      <w:pPr>
        <w:pStyle w:val="Heading2"/>
      </w:pPr>
      <w:r>
        <w:t>Próxima reunión</w:t>
      </w:r>
    </w:p>
    <w:p>
      <w:r>
        <w:t>Lunes 28 de octubre, 18:00 (Sprint Planning - Sprint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cristianrubioa" TargetMode="External"/><Relationship Id="rId10" Type="http://schemas.openxmlformats.org/officeDocument/2006/relationships/hyperlink" Target="https://github.com/dfcruza" TargetMode="External"/><Relationship Id="rId11" Type="http://schemas.openxmlformats.org/officeDocument/2006/relationships/hyperlink" Target="https://github.com/sanmofe" TargetMode="External"/><Relationship Id="rId12" Type="http://schemas.openxmlformats.org/officeDocument/2006/relationships/hyperlink" Target="https://github.com/dani-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